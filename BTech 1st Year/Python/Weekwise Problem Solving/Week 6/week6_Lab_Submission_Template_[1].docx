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5"/>
        <w:keepNext w:val="0"/>
        <w:keepLines w:val="0"/>
        <w:spacing w:before="240" w:after="40"/>
        <w:ind w:left="720" w:firstLine="0"/>
        <w:rPr>
          <w:rFonts w:ascii="Times New Roman" w:hAnsi="Times New Roman" w:eastAsia="Times New Roman" w:cs="Times New Roman"/>
          <w:b/>
          <w:color w:val="000000"/>
          <w:sz w:val="26"/>
          <w:szCs w:val="26"/>
        </w:rPr>
      </w:pPr>
      <w:bookmarkStart w:id="0" w:name="_iexjjy2xb44" w:colFirst="0" w:colLast="0"/>
      <w:bookmarkEnd w:id="0"/>
      <w:r>
        <w:rPr>
          <w:rFonts w:ascii="Times New Roman" w:hAnsi="Times New Roman" w:eastAsia="Times New Roman" w:cs="Times New Roman"/>
          <w:b/>
          <w:color w:val="000000"/>
          <w:sz w:val="26"/>
          <w:szCs w:val="26"/>
          <w:rtl w:val="0"/>
        </w:rPr>
        <w:t>Problem Statements</w:t>
      </w:r>
    </w:p>
    <w:p w14:paraId="00000002">
      <w:pPr>
        <w:pStyle w:val="5"/>
        <w:keepNext w:val="0"/>
        <w:keepLines w:val="0"/>
        <w:numPr>
          <w:ilvl w:val="0"/>
          <w:numId w:val="1"/>
        </w:numPr>
        <w:spacing w:before="240" w:after="40"/>
        <w:ind w:left="720" w:hanging="360"/>
        <w:rPr>
          <w:sz w:val="26"/>
          <w:szCs w:val="26"/>
        </w:rPr>
      </w:pPr>
      <w:bookmarkStart w:id="1" w:name="_ozkows87o3us" w:colFirst="0" w:colLast="0"/>
      <w:bookmarkEnd w:id="1"/>
      <w:r>
        <w:rPr>
          <w:rFonts w:ascii="Times New Roman" w:hAnsi="Times New Roman" w:eastAsia="Times New Roman" w:cs="Times New Roman"/>
          <w:b/>
          <w:color w:val="000000"/>
          <w:sz w:val="26"/>
          <w:szCs w:val="26"/>
          <w:rtl w:val="0"/>
        </w:rPr>
        <w:t xml:space="preserve"> </w:t>
      </w:r>
      <w:r>
        <w:rPr>
          <w:rFonts w:ascii="Times New Roman" w:hAnsi="Times New Roman" w:eastAsia="Times New Roman" w:cs="Times New Roman"/>
          <w:color w:val="000000"/>
          <w:sz w:val="26"/>
          <w:szCs w:val="26"/>
          <w:rtl w:val="0"/>
        </w:rPr>
        <w:t>Event Attendance:</w:t>
      </w:r>
    </w:p>
    <w:p w14:paraId="00000003">
      <w:pPr>
        <w:pStyle w:val="5"/>
        <w:keepNext w:val="0"/>
        <w:keepLines w:val="0"/>
        <w:spacing w:before="240" w:after="40"/>
        <w:ind w:left="720" w:firstLine="0"/>
        <w:rPr>
          <w:rFonts w:ascii="Times New Roman" w:hAnsi="Times New Roman" w:eastAsia="Times New Roman" w:cs="Times New Roman"/>
          <w:color w:val="000000"/>
          <w:sz w:val="26"/>
          <w:szCs w:val="26"/>
        </w:rPr>
      </w:pPr>
      <w:bookmarkStart w:id="2" w:name="_1vhc42ojs99l" w:colFirst="0" w:colLast="0"/>
      <w:bookmarkEnd w:id="2"/>
      <w:r>
        <w:rPr>
          <w:rFonts w:ascii="Times New Roman" w:hAnsi="Times New Roman" w:eastAsia="Times New Roman" w:cs="Times New Roman"/>
          <w:color w:val="000000"/>
          <w:sz w:val="26"/>
          <w:szCs w:val="26"/>
          <w:rtl w:val="0"/>
        </w:rPr>
        <w:t>A school has two events, and the attendees are stored in two sets. Create 2 sets with names of students. Write a program to:</w:t>
      </w:r>
    </w:p>
    <w:p w14:paraId="00000004">
      <w:pPr>
        <w:numPr>
          <w:ilvl w:val="0"/>
          <w:numId w:val="2"/>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Find the students who attended both events.</w:t>
      </w:r>
    </w:p>
    <w:p w14:paraId="00000005">
      <w:pPr>
        <w:numPr>
          <w:ilvl w:val="0"/>
          <w:numId w:val="2"/>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Find the students who attended only one of the events.</w:t>
      </w:r>
    </w:p>
    <w:p w14:paraId="00000006">
      <w:pPr>
        <w:numPr>
          <w:ilvl w:val="0"/>
          <w:numId w:val="2"/>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Find all students who attended at least one event. ( use ‘|’ operator)</w:t>
      </w:r>
    </w:p>
    <w:p w14:paraId="6430A717">
      <w:pPr>
        <w:pStyle w:val="5"/>
        <w:keepNext w:val="0"/>
        <w:keepLines w:val="0"/>
        <w:spacing w:before="240" w:after="40"/>
        <w:ind w:left="0" w:firstLine="0"/>
        <w:rPr>
          <w:rFonts w:ascii="Times New Roman" w:hAnsi="Times New Roman" w:eastAsia="Times New Roman" w:cs="Times New Roman"/>
          <w:b/>
          <w:color w:val="000000"/>
          <w:sz w:val="26"/>
          <w:szCs w:val="26"/>
          <w:rtl w:val="0"/>
        </w:rPr>
      </w:pPr>
      <w:bookmarkStart w:id="3" w:name="_rcog2ht1xey0" w:colFirst="0" w:colLast="0"/>
      <w:bookmarkEnd w:id="3"/>
      <w:r>
        <w:rPr>
          <w:rFonts w:ascii="Times New Roman" w:hAnsi="Times New Roman" w:eastAsia="Times New Roman" w:cs="Times New Roman"/>
          <w:b/>
          <w:color w:val="000000"/>
          <w:sz w:val="26"/>
          <w:szCs w:val="26"/>
          <w:rtl w:val="0"/>
        </w:rPr>
        <w:t xml:space="preserve">Solution : </w:t>
      </w:r>
    </w:p>
    <w:p w14:paraId="4C9FF4C0">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"Manjesh"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"Rajesh"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"Abhishek"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"Raghav"</w:t>
      </w:r>
      <w:r>
        <w:rPr>
          <w:rFonts w:hint="default" w:ascii="Fira Code" w:hAnsi="Fira Code" w:eastAsia="Fira Code" w:cs="Fira Code"/>
          <w:b w:val="0"/>
          <w:bCs w:val="0"/>
          <w:color w:val="ABB2BF"/>
          <w:kern w:val="0"/>
          <w:sz w:val="16"/>
          <w:szCs w:val="16"/>
          <w:shd w:val="clear" w:fill="23272E"/>
          <w:lang w:val="en-US" w:eastAsia="zh-CN" w:bidi="ar"/>
        </w:rPr>
        <w:t>}</w:t>
      </w:r>
    </w:p>
    <w:p w14:paraId="4913CBD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"Manjesh"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"Abhishek"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"Ram"</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"Ravi"</w:t>
      </w:r>
      <w:r>
        <w:rPr>
          <w:rFonts w:hint="default" w:ascii="Fira Code" w:hAnsi="Fira Code" w:eastAsia="Fira Code" w:cs="Fira Code"/>
          <w:b w:val="0"/>
          <w:bCs w:val="0"/>
          <w:color w:val="ABB2BF"/>
          <w:kern w:val="0"/>
          <w:sz w:val="16"/>
          <w:szCs w:val="16"/>
          <w:shd w:val="clear" w:fill="23272E"/>
          <w:lang w:val="en-US" w:eastAsia="zh-CN" w:bidi="ar"/>
        </w:rPr>
        <w:t>}</w:t>
      </w:r>
    </w:p>
    <w:p w14:paraId="17C1D3B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13E47EE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To Find the students who attended both events.</w:t>
      </w:r>
    </w:p>
    <w:p w14:paraId="6293ABA8">
      <w:pPr>
        <w:keepNext w:val="0"/>
        <w:keepLines w:val="0"/>
        <w:widowControl/>
        <w:suppressLineNumbers w:val="0"/>
        <w:jc w:val="left"/>
      </w:pPr>
    </w:p>
    <w:p w14:paraId="4629669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students who attended both events are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intersection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ABB2BF"/>
          <w:kern w:val="0"/>
          <w:sz w:val="16"/>
          <w:szCs w:val="16"/>
          <w:shd w:val="clear" w:fill="23272E"/>
          <w:lang w:val="en-US" w:eastAsia="zh-CN" w:bidi="ar"/>
        </w:rPr>
        <w:t>))</w:t>
      </w:r>
    </w:p>
    <w:p w14:paraId="7A3D4713">
      <w:pPr>
        <w:keepNext w:val="0"/>
        <w:keepLines w:val="0"/>
        <w:widowControl/>
        <w:suppressLineNumbers w:val="0"/>
        <w:jc w:val="left"/>
      </w:pPr>
    </w:p>
    <w:p w14:paraId="3417A19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To Find the students who attended only one of the events.</w:t>
      </w:r>
    </w:p>
    <w:p w14:paraId="19FF6CA8">
      <w:pPr>
        <w:keepNext w:val="0"/>
        <w:keepLines w:val="0"/>
        <w:widowControl/>
        <w:suppressLineNumbers w:val="0"/>
        <w:jc w:val="left"/>
      </w:pPr>
    </w:p>
    <w:p w14:paraId="350E99C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students who attended only one of the event are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symmetric_difference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ABB2BF"/>
          <w:kern w:val="0"/>
          <w:sz w:val="16"/>
          <w:szCs w:val="16"/>
          <w:shd w:val="clear" w:fill="23272E"/>
          <w:lang w:val="en-US" w:eastAsia="zh-CN" w:bidi="ar"/>
        </w:rPr>
        <w:t>))</w:t>
      </w:r>
    </w:p>
    <w:p w14:paraId="53CC18CF">
      <w:pPr>
        <w:keepNext w:val="0"/>
        <w:keepLines w:val="0"/>
        <w:widowControl/>
        <w:suppressLineNumbers w:val="0"/>
        <w:jc w:val="left"/>
      </w:pPr>
    </w:p>
    <w:p w14:paraId="589A9B6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To Find all students who attended at least one event. ( use ‘|’ operator)</w:t>
      </w:r>
    </w:p>
    <w:p w14:paraId="33BA03FF">
      <w:pPr>
        <w:keepNext w:val="0"/>
        <w:keepLines w:val="0"/>
        <w:widowControl/>
        <w:suppressLineNumbers w:val="0"/>
        <w:jc w:val="left"/>
      </w:pPr>
    </w:p>
    <w:p w14:paraId="057BDB1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"all students who attended at least one event are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ABB2BF"/>
          <w:kern w:val="0"/>
          <w:sz w:val="16"/>
          <w:szCs w:val="16"/>
          <w:shd w:val="clear" w:fill="23272E"/>
          <w:lang w:val="en-US" w:eastAsia="zh-CN" w:bidi="ar"/>
        </w:rPr>
        <w:t>)</w:t>
      </w:r>
    </w:p>
    <w:p w14:paraId="46923143">
      <w:pPr>
        <w:rPr>
          <w:rtl w:val="0"/>
        </w:rPr>
      </w:pPr>
    </w:p>
    <w:p w14:paraId="66DD9812">
      <w:pPr>
        <w:pStyle w:val="5"/>
        <w:keepNext w:val="0"/>
        <w:keepLines w:val="0"/>
        <w:spacing w:before="240" w:after="40"/>
        <w:ind w:left="0" w:firstLine="0"/>
        <w:rPr>
          <w:rFonts w:hint="default" w:ascii="Times New Roman" w:hAnsi="Times New Roman" w:eastAsia="Times New Roman" w:cs="Times New Roman"/>
          <w:b/>
          <w:color w:val="000000"/>
          <w:sz w:val="26"/>
          <w:szCs w:val="26"/>
          <w:rtl w:val="0"/>
          <w:lang w:val="en-US"/>
        </w:rPr>
      </w:pPr>
      <w:r>
        <w:rPr>
          <w:rFonts w:hint="default" w:ascii="Times New Roman" w:hAnsi="Times New Roman" w:eastAsia="Times New Roman" w:cs="Times New Roman"/>
          <w:b/>
          <w:color w:val="000000"/>
          <w:sz w:val="26"/>
          <w:szCs w:val="26"/>
          <w:rtl w:val="0"/>
          <w:lang w:val="en-US"/>
        </w:rPr>
        <w:t>Out put:</w:t>
      </w:r>
    </w:p>
    <w:p w14:paraId="6C06F165">
      <w:pPr>
        <w:rPr>
          <w:rFonts w:hint="default"/>
          <w:rtl w:val="0"/>
          <w:lang w:val="en-US"/>
        </w:rPr>
      </w:pPr>
      <w:r>
        <w:rPr>
          <w:rFonts w:hint="default"/>
          <w:rtl w:val="0"/>
          <w:lang w:val="en-US"/>
        </w:rPr>
        <w:t>the students who attended both events are  {'Manjesh', 'Abhishek'}</w:t>
      </w:r>
    </w:p>
    <w:p w14:paraId="744D215A">
      <w:pPr>
        <w:rPr>
          <w:rFonts w:hint="default"/>
          <w:rtl w:val="0"/>
          <w:lang w:val="en-US"/>
        </w:rPr>
      </w:pPr>
      <w:r>
        <w:rPr>
          <w:rFonts w:hint="default"/>
          <w:rtl w:val="0"/>
          <w:lang w:val="en-US"/>
        </w:rPr>
        <w:t>the students who attended only one of the event are :  {'Rajesh', 'Ram', 'Raghav', 'Ravi'}</w:t>
      </w:r>
    </w:p>
    <w:p w14:paraId="01E9DA82">
      <w:pPr>
        <w:rPr>
          <w:rFonts w:hint="default"/>
          <w:rtl w:val="0"/>
          <w:lang w:val="en-US"/>
        </w:rPr>
      </w:pPr>
      <w:r>
        <w:rPr>
          <w:rFonts w:hint="default"/>
          <w:rtl w:val="0"/>
          <w:lang w:val="en-US"/>
        </w:rPr>
        <w:t>all students who attended at least one event are :  {'Manjesh', 'Abhishek', 'Rajesh', 'Ram', 'Raghav', 'Ravi'}</w:t>
      </w:r>
    </w:p>
    <w:p w14:paraId="00000007">
      <w:pPr>
        <w:pStyle w:val="5"/>
        <w:keepNext w:val="0"/>
        <w:keepLines w:val="0"/>
        <w:spacing w:before="240" w:after="40"/>
        <w:ind w:left="0" w:firstLine="0"/>
        <w:rPr>
          <w:rFonts w:ascii="Times New Roman" w:hAnsi="Times New Roman" w:eastAsia="Times New Roman" w:cs="Times New Roman"/>
          <w:color w:val="000000"/>
          <w:sz w:val="26"/>
          <w:szCs w:val="26"/>
        </w:rPr>
      </w:pPr>
      <w:r>
        <w:br w:type="page"/>
      </w:r>
    </w:p>
    <w:p w14:paraId="00000008">
      <w:pPr>
        <w:pStyle w:val="5"/>
        <w:keepNext w:val="0"/>
        <w:keepLines w:val="0"/>
        <w:spacing w:before="240" w:after="40"/>
        <w:ind w:left="720" w:firstLine="0"/>
        <w:rPr>
          <w:rFonts w:ascii="Times New Roman" w:hAnsi="Times New Roman" w:eastAsia="Times New Roman" w:cs="Times New Roman"/>
          <w:color w:val="000000"/>
          <w:sz w:val="26"/>
          <w:szCs w:val="26"/>
        </w:rPr>
      </w:pPr>
      <w:bookmarkStart w:id="4" w:name="_xjzlrly2dscx" w:colFirst="0" w:colLast="0"/>
      <w:bookmarkEnd w:id="4"/>
    </w:p>
    <w:p w14:paraId="00000009">
      <w:pPr>
        <w:pStyle w:val="5"/>
        <w:keepNext w:val="0"/>
        <w:keepLines w:val="0"/>
        <w:numPr>
          <w:ilvl w:val="0"/>
          <w:numId w:val="1"/>
        </w:numPr>
        <w:spacing w:before="240" w:after="40"/>
        <w:ind w:left="720" w:hanging="360"/>
        <w:rPr>
          <w:rFonts w:ascii="Times New Roman" w:hAnsi="Times New Roman" w:eastAsia="Times New Roman" w:cs="Times New Roman"/>
          <w:sz w:val="26"/>
          <w:szCs w:val="26"/>
        </w:rPr>
      </w:pPr>
      <w:bookmarkStart w:id="5" w:name="_oayzdmv77uas" w:colFirst="0" w:colLast="0"/>
      <w:bookmarkEnd w:id="5"/>
      <w:r>
        <w:rPr>
          <w:rFonts w:ascii="Times New Roman" w:hAnsi="Times New Roman" w:eastAsia="Times New Roman" w:cs="Times New Roman"/>
          <w:color w:val="000000"/>
          <w:sz w:val="26"/>
          <w:szCs w:val="26"/>
          <w:rtl w:val="0"/>
        </w:rPr>
        <w:t>Student Marks Calculation:</w:t>
      </w:r>
    </w:p>
    <w:p w14:paraId="0000000A">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You are given a dictionary containing student names as keys and their marks as values. </w:t>
      </w:r>
    </w:p>
    <w:p w14:paraId="0000000B">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students = {</w:t>
      </w:r>
    </w:p>
    <w:p w14:paraId="0000000C">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"Rohan": 85,</w:t>
      </w:r>
    </w:p>
    <w:p w14:paraId="0000000D">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"Spoorthi": 90,</w:t>
      </w:r>
    </w:p>
    <w:p w14:paraId="0000000E">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"Aditi": 78,</w:t>
      </w:r>
    </w:p>
    <w:p w14:paraId="0000000F">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"Tanya": 92</w:t>
      </w:r>
    </w:p>
    <w:p w14:paraId="00000010">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p w14:paraId="00000011">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Write a program to:</w:t>
      </w:r>
    </w:p>
    <w:p w14:paraId="00000012">
      <w:pPr>
        <w:numPr>
          <w:ilvl w:val="0"/>
          <w:numId w:val="3"/>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Find the student with the highest marks.</w:t>
      </w:r>
    </w:p>
    <w:p w14:paraId="00000013">
      <w:pPr>
        <w:numPr>
          <w:ilvl w:val="0"/>
          <w:numId w:val="3"/>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Calculate the average marks for the class.</w:t>
      </w:r>
    </w:p>
    <w:p w14:paraId="00000014">
      <w:pPr>
        <w:numPr>
          <w:ilvl w:val="0"/>
          <w:numId w:val="3"/>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Add a new student and their marks to the dictionary.</w:t>
      </w:r>
    </w:p>
    <w:p w14:paraId="223A2C00">
      <w:pPr>
        <w:pStyle w:val="5"/>
        <w:keepNext w:val="0"/>
        <w:keepLines w:val="0"/>
        <w:spacing w:before="240" w:after="40"/>
        <w:ind w:left="0" w:firstLine="0"/>
        <w:rPr>
          <w:rFonts w:ascii="Times New Roman" w:hAnsi="Times New Roman" w:eastAsia="Times New Roman" w:cs="Times New Roman"/>
          <w:b/>
          <w:color w:val="000000"/>
          <w:sz w:val="26"/>
          <w:szCs w:val="26"/>
          <w:rtl w:val="0"/>
        </w:rPr>
      </w:pPr>
      <w:bookmarkStart w:id="6" w:name="_di53fmb4eset" w:colFirst="0" w:colLast="0"/>
      <w:bookmarkEnd w:id="6"/>
      <w:r>
        <w:rPr>
          <w:rFonts w:ascii="Times New Roman" w:hAnsi="Times New Roman" w:eastAsia="Times New Roman" w:cs="Times New Roman"/>
          <w:b/>
          <w:color w:val="000000"/>
          <w:sz w:val="26"/>
          <w:szCs w:val="26"/>
          <w:rtl w:val="0"/>
        </w:rPr>
        <w:t xml:space="preserve">Solution : </w:t>
      </w:r>
    </w:p>
    <w:p w14:paraId="6B565B06">
      <w:pPr>
        <w:pStyle w:val="5"/>
        <w:keepNext w:val="0"/>
        <w:keepLines w:val="0"/>
        <w:spacing w:before="240" w:after="40"/>
        <w:ind w:left="0" w:firstLine="0"/>
        <w:rPr>
          <w:rFonts w:ascii="Times New Roman" w:hAnsi="Times New Roman" w:eastAsia="Times New Roman" w:cs="Times New Roman"/>
          <w:b/>
          <w:color w:val="000000"/>
          <w:sz w:val="26"/>
          <w:szCs w:val="26"/>
          <w:rtl w:val="0"/>
        </w:rPr>
      </w:pPr>
    </w:p>
    <w:p w14:paraId="3626C6A2">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students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F5B322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"Rohan"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85</w:t>
      </w:r>
      <w:r>
        <w:rPr>
          <w:rFonts w:hint="default" w:ascii="Fira Code" w:hAnsi="Fira Code" w:eastAsia="Fira Code" w:cs="Fira Code"/>
          <w:b w:val="0"/>
          <w:bCs w:val="0"/>
          <w:color w:val="ABB2BF"/>
          <w:kern w:val="0"/>
          <w:sz w:val="16"/>
          <w:szCs w:val="16"/>
          <w:shd w:val="clear" w:fill="23272E"/>
          <w:lang w:val="en-US" w:eastAsia="zh-CN" w:bidi="ar"/>
        </w:rPr>
        <w:t>,</w:t>
      </w:r>
    </w:p>
    <w:p w14:paraId="60D4B9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"Spoorthi"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90</w:t>
      </w:r>
      <w:r>
        <w:rPr>
          <w:rFonts w:hint="default" w:ascii="Fira Code" w:hAnsi="Fira Code" w:eastAsia="Fira Code" w:cs="Fira Code"/>
          <w:b w:val="0"/>
          <w:bCs w:val="0"/>
          <w:color w:val="ABB2BF"/>
          <w:kern w:val="0"/>
          <w:sz w:val="16"/>
          <w:szCs w:val="16"/>
          <w:shd w:val="clear" w:fill="23272E"/>
          <w:lang w:val="en-US" w:eastAsia="zh-CN" w:bidi="ar"/>
        </w:rPr>
        <w:t>,</w:t>
      </w:r>
    </w:p>
    <w:p w14:paraId="1A91439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"Aditi"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78</w:t>
      </w:r>
      <w:r>
        <w:rPr>
          <w:rFonts w:hint="default" w:ascii="Fira Code" w:hAnsi="Fira Code" w:eastAsia="Fira Code" w:cs="Fira Code"/>
          <w:b w:val="0"/>
          <w:bCs w:val="0"/>
          <w:color w:val="ABB2BF"/>
          <w:kern w:val="0"/>
          <w:sz w:val="16"/>
          <w:szCs w:val="16"/>
          <w:shd w:val="clear" w:fill="23272E"/>
          <w:lang w:val="en-US" w:eastAsia="zh-CN" w:bidi="ar"/>
        </w:rPr>
        <w:t>,</w:t>
      </w:r>
    </w:p>
    <w:p w14:paraId="56B2F80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"Tanya"</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92</w:t>
      </w:r>
    </w:p>
    <w:p w14:paraId="639C09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w:t>
      </w:r>
    </w:p>
    <w:p w14:paraId="51184CA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max</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w:t>
      </w:r>
    </w:p>
    <w:p w14:paraId="0B3C39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m</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items</w:t>
      </w:r>
      <w:r>
        <w:rPr>
          <w:rFonts w:hint="default" w:ascii="Fira Code" w:hAnsi="Fira Code" w:eastAsia="Fira Code" w:cs="Fira Code"/>
          <w:b w:val="0"/>
          <w:bCs w:val="0"/>
          <w:color w:val="ABB2BF"/>
          <w:kern w:val="0"/>
          <w:sz w:val="16"/>
          <w:szCs w:val="16"/>
          <w:shd w:val="clear" w:fill="23272E"/>
          <w:lang w:val="en-US" w:eastAsia="zh-CN" w:bidi="ar"/>
        </w:rPr>
        <w:t>():</w:t>
      </w:r>
    </w:p>
    <w:p w14:paraId="55AB857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75403D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w:t>
      </w:r>
    </w:p>
    <w:p w14:paraId="3F06888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w:t>
      </w:r>
    </w:p>
    <w:p w14:paraId="3F6BB63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BFC84E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student having Highest marks is "</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 </w:t>
      </w:r>
      <w:r>
        <w:rPr>
          <w:rFonts w:hint="default" w:ascii="Fira Code" w:hAnsi="Fira Code" w:eastAsia="Fira Code" w:cs="Fira Code"/>
          <w:b w:val="0"/>
          <w:bCs w:val="0"/>
          <w:color w:val="98C379"/>
          <w:kern w:val="0"/>
          <w:sz w:val="16"/>
          <w:szCs w:val="16"/>
          <w:shd w:val="clear" w:fill="23272E"/>
          <w:lang w:val="en-US" w:eastAsia="zh-CN" w:bidi="ar"/>
        </w:rPr>
        <w:t>"and the marks is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w:t>
      </w:r>
      <w:r>
        <w:rPr>
          <w:rFonts w:hint="default" w:ascii="Fira Code" w:hAnsi="Fira Code" w:eastAsia="Fira Code" w:cs="Fira Code"/>
          <w:b w:val="0"/>
          <w:bCs w:val="0"/>
          <w:color w:val="ABB2BF"/>
          <w:kern w:val="0"/>
          <w:sz w:val="16"/>
          <w:szCs w:val="16"/>
          <w:shd w:val="clear" w:fill="23272E"/>
          <w:lang w:val="en-US" w:eastAsia="zh-CN" w:bidi="ar"/>
        </w:rPr>
        <w:t>)</w:t>
      </w:r>
    </w:p>
    <w:p w14:paraId="6916B5F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5A179BE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sum</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27FED42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w:t>
      </w:r>
    </w:p>
    <w:p w14:paraId="61374DA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values</w:t>
      </w:r>
      <w:r>
        <w:rPr>
          <w:rFonts w:hint="default" w:ascii="Fira Code" w:hAnsi="Fira Code" w:eastAsia="Fira Code" w:cs="Fira Code"/>
          <w:b w:val="0"/>
          <w:bCs w:val="0"/>
          <w:color w:val="ABB2BF"/>
          <w:kern w:val="0"/>
          <w:sz w:val="16"/>
          <w:szCs w:val="16"/>
          <w:shd w:val="clear" w:fill="23272E"/>
          <w:lang w:val="en-US" w:eastAsia="zh-CN" w:bidi="ar"/>
        </w:rPr>
        <w:t>():</w:t>
      </w:r>
    </w:p>
    <w:p w14:paraId="34775CF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sum</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sum</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p>
    <w:p w14:paraId="63ABE6B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27DE4C8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F7F1FE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average marks is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sum</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ABB2BF"/>
          <w:kern w:val="0"/>
          <w:sz w:val="16"/>
          <w:szCs w:val="16"/>
          <w:shd w:val="clear" w:fill="23272E"/>
          <w:lang w:val="en-US" w:eastAsia="zh-CN" w:bidi="ar"/>
        </w:rPr>
        <w:t>)</w:t>
      </w:r>
    </w:p>
    <w:p w14:paraId="5ACA7AC8">
      <w:pPr>
        <w:keepNext w:val="0"/>
        <w:keepLines w:val="0"/>
        <w:widowControl/>
        <w:suppressLineNumbers w:val="0"/>
        <w:jc w:val="left"/>
      </w:pPr>
    </w:p>
    <w:p w14:paraId="626F362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students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"Manjesh"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92</w:t>
      </w:r>
    </w:p>
    <w:p w14:paraId="0A84CBF7">
      <w:pPr>
        <w:keepNext w:val="0"/>
        <w:keepLines w:val="0"/>
        <w:widowControl/>
        <w:suppressLineNumbers w:val="0"/>
        <w:jc w:val="left"/>
      </w:pPr>
    </w:p>
    <w:p w14:paraId="7295008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students</w:t>
      </w:r>
      <w:r>
        <w:rPr>
          <w:rFonts w:hint="default" w:ascii="Fira Code" w:hAnsi="Fira Code" w:eastAsia="Fira Code" w:cs="Fira Code"/>
          <w:b w:val="0"/>
          <w:bCs w:val="0"/>
          <w:color w:val="ABB2BF"/>
          <w:kern w:val="0"/>
          <w:sz w:val="16"/>
          <w:szCs w:val="16"/>
          <w:shd w:val="clear" w:fill="23272E"/>
          <w:lang w:val="en-US" w:eastAsia="zh-CN" w:bidi="ar"/>
        </w:rPr>
        <w:t>)</w:t>
      </w:r>
    </w:p>
    <w:p w14:paraId="77BCCD91">
      <w:pPr>
        <w:pStyle w:val="5"/>
        <w:keepNext w:val="0"/>
        <w:keepLines w:val="0"/>
        <w:spacing w:before="240" w:after="40"/>
        <w:ind w:left="0" w:firstLine="0"/>
      </w:pPr>
    </w:p>
    <w:p w14:paraId="034C5010">
      <w:pPr>
        <w:pStyle w:val="5"/>
        <w:keepNext w:val="0"/>
        <w:keepLines w:val="0"/>
        <w:spacing w:before="240" w:after="40"/>
        <w:ind w:left="0" w:firstLine="0"/>
      </w:pPr>
    </w:p>
    <w:p w14:paraId="5893695F">
      <w:pPr>
        <w:pStyle w:val="5"/>
        <w:keepNext w:val="0"/>
        <w:keepLines w:val="0"/>
        <w:spacing w:before="240" w:after="40"/>
        <w:ind w:left="0" w:firstLine="0"/>
        <w:rPr>
          <w:rFonts w:hint="default"/>
          <w:lang w:val="en-US"/>
        </w:rPr>
      </w:pPr>
      <w:r>
        <w:rPr>
          <w:rFonts w:hint="default"/>
          <w:lang w:val="en-US"/>
        </w:rPr>
        <w:t>Output :</w:t>
      </w:r>
    </w:p>
    <w:p w14:paraId="4C52B076">
      <w:pPr>
        <w:pStyle w:val="5"/>
        <w:keepNext w:val="0"/>
        <w:keepLines w:val="0"/>
        <w:spacing w:before="240" w:after="40"/>
        <w:ind w:left="0" w:firstLine="0"/>
        <w:rPr>
          <w:rFonts w:hint="default"/>
        </w:rPr>
      </w:pPr>
      <w:r>
        <w:rPr>
          <w:rFonts w:hint="default"/>
        </w:rPr>
        <w:t>The student having Highest marks is  Tanya and the marks is  92</w:t>
      </w:r>
    </w:p>
    <w:p w14:paraId="40A96DBB">
      <w:pPr>
        <w:pStyle w:val="5"/>
        <w:keepNext w:val="0"/>
        <w:keepLines w:val="0"/>
        <w:spacing w:before="240" w:after="40"/>
        <w:ind w:left="0" w:firstLine="0"/>
        <w:rPr>
          <w:rFonts w:hint="default"/>
        </w:rPr>
      </w:pPr>
      <w:r>
        <w:rPr>
          <w:rFonts w:hint="default"/>
        </w:rPr>
        <w:t>The average marks is =  86.25</w:t>
      </w:r>
    </w:p>
    <w:p w14:paraId="00000015">
      <w:pPr>
        <w:pStyle w:val="5"/>
        <w:keepNext w:val="0"/>
        <w:keepLines w:val="0"/>
        <w:spacing w:before="240" w:after="40"/>
        <w:ind w:left="0" w:firstLine="0"/>
        <w:rPr>
          <w:rFonts w:ascii="Times New Roman" w:hAnsi="Times New Roman" w:eastAsia="Times New Roman" w:cs="Times New Roman"/>
          <w:color w:val="000000"/>
          <w:sz w:val="26"/>
          <w:szCs w:val="26"/>
        </w:rPr>
      </w:pPr>
      <w:r>
        <w:rPr>
          <w:rFonts w:hint="default"/>
        </w:rPr>
        <w:t>{'Rohan': 85, 'Spoorthi': 90, 'Aditi': 78, 'Tanya': 92, 'Manjesh': 92}</w:t>
      </w:r>
      <w:r>
        <w:br w:type="page"/>
      </w:r>
    </w:p>
    <w:p w14:paraId="00000016">
      <w:pPr>
        <w:pStyle w:val="5"/>
        <w:keepNext w:val="0"/>
        <w:keepLines w:val="0"/>
        <w:spacing w:before="240" w:after="40"/>
        <w:ind w:left="720" w:firstLine="0"/>
        <w:rPr>
          <w:rFonts w:ascii="Times New Roman" w:hAnsi="Times New Roman" w:eastAsia="Times New Roman" w:cs="Times New Roman"/>
          <w:color w:val="000000"/>
          <w:sz w:val="26"/>
          <w:szCs w:val="26"/>
        </w:rPr>
      </w:pPr>
      <w:bookmarkStart w:id="7" w:name="_jhbqks3ekcw3" w:colFirst="0" w:colLast="0"/>
      <w:bookmarkEnd w:id="7"/>
    </w:p>
    <w:p w14:paraId="00000017">
      <w:pPr>
        <w:pStyle w:val="5"/>
        <w:keepNext w:val="0"/>
        <w:keepLines w:val="0"/>
        <w:numPr>
          <w:ilvl w:val="0"/>
          <w:numId w:val="1"/>
        </w:numPr>
        <w:spacing w:before="240" w:after="40"/>
        <w:ind w:left="720" w:hanging="360"/>
        <w:rPr>
          <w:rFonts w:ascii="Times New Roman" w:hAnsi="Times New Roman" w:eastAsia="Times New Roman" w:cs="Times New Roman"/>
          <w:sz w:val="26"/>
          <w:szCs w:val="26"/>
        </w:rPr>
      </w:pPr>
      <w:bookmarkStart w:id="8" w:name="_juwdpupy1wi6" w:colFirst="0" w:colLast="0"/>
      <w:bookmarkEnd w:id="8"/>
      <w:r>
        <w:rPr>
          <w:rFonts w:ascii="Times New Roman" w:hAnsi="Times New Roman" w:eastAsia="Times New Roman" w:cs="Times New Roman"/>
          <w:color w:val="000000"/>
          <w:sz w:val="26"/>
          <w:szCs w:val="26"/>
          <w:rtl w:val="0"/>
        </w:rPr>
        <w:t>Sentence Analysis:</w:t>
      </w:r>
    </w:p>
    <w:p w14:paraId="00000018">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Given a sentence, write a program to:</w:t>
      </w:r>
    </w:p>
    <w:p w14:paraId="00000019">
      <w:pPr>
        <w:numPr>
          <w:ilvl w:val="0"/>
          <w:numId w:val="4"/>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Count the number of vowels and consonants.</w:t>
      </w:r>
    </w:p>
    <w:p w14:paraId="0000001A">
      <w:pPr>
        <w:numPr>
          <w:ilvl w:val="0"/>
          <w:numId w:val="4"/>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Find the longest word in the sentence.</w:t>
      </w:r>
    </w:p>
    <w:p w14:paraId="0000001B">
      <w:pPr>
        <w:numPr>
          <w:ilvl w:val="0"/>
          <w:numId w:val="4"/>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Reverse the sentence.</w:t>
      </w:r>
    </w:p>
    <w:p w14:paraId="0000001C">
      <w:pPr>
        <w:pStyle w:val="5"/>
        <w:keepNext w:val="0"/>
        <w:keepLines w:val="0"/>
        <w:spacing w:before="240" w:after="40"/>
        <w:ind w:left="0" w:firstLine="0"/>
        <w:rPr>
          <w:rFonts w:ascii="Times New Roman" w:hAnsi="Times New Roman" w:eastAsia="Times New Roman" w:cs="Times New Roman"/>
          <w:b/>
          <w:sz w:val="26"/>
          <w:szCs w:val="26"/>
        </w:rPr>
      </w:pPr>
      <w:bookmarkStart w:id="9" w:name="_f6asz4iple3c" w:colFirst="0" w:colLast="0"/>
      <w:bookmarkEnd w:id="9"/>
      <w:r>
        <w:rPr>
          <w:rFonts w:ascii="Times New Roman" w:hAnsi="Times New Roman" w:eastAsia="Times New Roman" w:cs="Times New Roman"/>
          <w:b/>
          <w:color w:val="000000"/>
          <w:sz w:val="26"/>
          <w:szCs w:val="26"/>
          <w:rtl w:val="0"/>
        </w:rPr>
        <w:t xml:space="preserve">Solution : </w:t>
      </w:r>
    </w:p>
    <w:p w14:paraId="2A6C6B97">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vowels</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"AEIOUaeiou"</w:t>
      </w:r>
    </w:p>
    <w:p w14:paraId="4115862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space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w:t>
      </w:r>
    </w:p>
    <w:p w14:paraId="09A690F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count_v</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01CE09F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count_c</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2A7D809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sentence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"My name is Manjesh"</w:t>
      </w:r>
    </w:p>
    <w:p w14:paraId="7D6A239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667A1A0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sentence</w:t>
      </w:r>
      <w:r>
        <w:rPr>
          <w:rFonts w:hint="default" w:ascii="Fira Code" w:hAnsi="Fira Code" w:eastAsia="Fira Code" w:cs="Fira Code"/>
          <w:b w:val="0"/>
          <w:bCs w:val="0"/>
          <w:color w:val="ABB2BF"/>
          <w:kern w:val="0"/>
          <w:sz w:val="16"/>
          <w:szCs w:val="16"/>
          <w:shd w:val="clear" w:fill="23272E"/>
          <w:lang w:val="en-US" w:eastAsia="zh-CN" w:bidi="ar"/>
        </w:rPr>
        <w:t>:</w:t>
      </w:r>
    </w:p>
    <w:p w14:paraId="0E8D8FB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space</w:t>
      </w:r>
      <w:r>
        <w:rPr>
          <w:rFonts w:hint="default" w:ascii="Fira Code" w:hAnsi="Fira Code" w:eastAsia="Fira Code" w:cs="Fira Code"/>
          <w:b w:val="0"/>
          <w:bCs w:val="0"/>
          <w:color w:val="ABB2BF"/>
          <w:kern w:val="0"/>
          <w:sz w:val="16"/>
          <w:szCs w:val="16"/>
          <w:shd w:val="clear" w:fill="23272E"/>
          <w:lang w:val="en-US" w:eastAsia="zh-CN" w:bidi="ar"/>
        </w:rPr>
        <w:t>:</w:t>
      </w:r>
    </w:p>
    <w:p w14:paraId="24881CA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continue</w:t>
      </w:r>
    </w:p>
    <w:p w14:paraId="7D74D1D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vowels</w:t>
      </w:r>
      <w:r>
        <w:rPr>
          <w:rFonts w:hint="default" w:ascii="Fira Code" w:hAnsi="Fira Code" w:eastAsia="Fira Code" w:cs="Fira Code"/>
          <w:b w:val="0"/>
          <w:bCs w:val="0"/>
          <w:color w:val="ABB2BF"/>
          <w:kern w:val="0"/>
          <w:sz w:val="16"/>
          <w:szCs w:val="16"/>
          <w:shd w:val="clear" w:fill="23272E"/>
          <w:lang w:val="en-US" w:eastAsia="zh-CN" w:bidi="ar"/>
        </w:rPr>
        <w:t>:</w:t>
      </w:r>
    </w:p>
    <w:p w14:paraId="386B8DA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count_v</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p>
    <w:p w14:paraId="14F801C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515B539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count_c</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5184A18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BF4E04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"Number of Vowels is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count_v</w:t>
      </w:r>
      <w:r>
        <w:rPr>
          <w:rFonts w:hint="default" w:ascii="Fira Code" w:hAnsi="Fira Code" w:eastAsia="Fira Code" w:cs="Fira Code"/>
          <w:b w:val="0"/>
          <w:bCs w:val="0"/>
          <w:color w:val="ABB2BF"/>
          <w:kern w:val="0"/>
          <w:sz w:val="16"/>
          <w:szCs w:val="16"/>
          <w:shd w:val="clear" w:fill="23272E"/>
          <w:lang w:val="en-US" w:eastAsia="zh-CN" w:bidi="ar"/>
        </w:rPr>
        <w:t>)</w:t>
      </w:r>
    </w:p>
    <w:p w14:paraId="554645B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"Number of consonants is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count_c</w:t>
      </w:r>
      <w:r>
        <w:rPr>
          <w:rFonts w:hint="default" w:ascii="Fira Code" w:hAnsi="Fira Code" w:eastAsia="Fira Code" w:cs="Fira Code"/>
          <w:b w:val="0"/>
          <w:bCs w:val="0"/>
          <w:color w:val="ABB2BF"/>
          <w:kern w:val="0"/>
          <w:sz w:val="16"/>
          <w:szCs w:val="16"/>
          <w:shd w:val="clear" w:fill="23272E"/>
          <w:lang w:val="en-US" w:eastAsia="zh-CN" w:bidi="ar"/>
        </w:rPr>
        <w:t>)</w:t>
      </w:r>
    </w:p>
    <w:p w14:paraId="13F8CF83">
      <w:pPr>
        <w:keepNext w:val="0"/>
        <w:keepLines w:val="0"/>
        <w:widowControl/>
        <w:suppressLineNumbers w:val="0"/>
        <w:jc w:val="left"/>
      </w:pPr>
    </w:p>
    <w:p w14:paraId="504D39D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biggest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t>
      </w:r>
    </w:p>
    <w:p w14:paraId="560A35B5">
      <w:pPr>
        <w:keepNext w:val="0"/>
        <w:keepLines w:val="0"/>
        <w:widowControl/>
        <w:suppressLineNumbers w:val="0"/>
        <w:jc w:val="left"/>
      </w:pPr>
    </w:p>
    <w:p w14:paraId="7A215F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sentence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split</w:t>
      </w:r>
      <w:r>
        <w:rPr>
          <w:rFonts w:hint="default" w:ascii="Fira Code" w:hAnsi="Fira Code" w:eastAsia="Fira Code" w:cs="Fira Code"/>
          <w:b w:val="0"/>
          <w:bCs w:val="0"/>
          <w:color w:val="ABB2BF"/>
          <w:kern w:val="0"/>
          <w:sz w:val="16"/>
          <w:szCs w:val="16"/>
          <w:shd w:val="clear" w:fill="23272E"/>
          <w:lang w:val="en-US" w:eastAsia="zh-CN" w:bidi="ar"/>
        </w:rPr>
        <w:t>()</w:t>
      </w:r>
    </w:p>
    <w:p w14:paraId="4AEC39E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sen</w:t>
      </w:r>
      <w:r>
        <w:rPr>
          <w:rFonts w:hint="default" w:ascii="Fira Code" w:hAnsi="Fira Code" w:eastAsia="Fira Code" w:cs="Fira Code"/>
          <w:b w:val="0"/>
          <w:bCs w:val="0"/>
          <w:color w:val="ABB2BF"/>
          <w:kern w:val="0"/>
          <w:sz w:val="16"/>
          <w:szCs w:val="16"/>
          <w:shd w:val="clear" w:fill="23272E"/>
          <w:lang w:val="en-US" w:eastAsia="zh-CN" w:bidi="ar"/>
        </w:rPr>
        <w:t>:</w:t>
      </w:r>
    </w:p>
    <w:p w14:paraId="04B8EF2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biggest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w:t>
      </w:r>
    </w:p>
    <w:p w14:paraId="0C979A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biggest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p>
    <w:p w14:paraId="7002EDD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E655B7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largest term is :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biggest</w:t>
      </w:r>
      <w:r>
        <w:rPr>
          <w:rFonts w:hint="default" w:ascii="Fira Code" w:hAnsi="Fira Code" w:eastAsia="Fira Code" w:cs="Fira Code"/>
          <w:b w:val="0"/>
          <w:bCs w:val="0"/>
          <w:color w:val="ABB2BF"/>
          <w:kern w:val="0"/>
          <w:sz w:val="16"/>
          <w:szCs w:val="16"/>
          <w:shd w:val="clear" w:fill="23272E"/>
          <w:lang w:val="en-US" w:eastAsia="zh-CN" w:bidi="ar"/>
        </w:rPr>
        <w:t>)</w:t>
      </w:r>
    </w:p>
    <w:p w14:paraId="0BE5649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t>
      </w:r>
    </w:p>
    <w:p w14:paraId="4B3BEFC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022A53D1">
      <w:pPr>
        <w:keepNext w:val="0"/>
        <w:keepLines w:val="0"/>
        <w:widowControl/>
        <w:suppressLineNumbers w:val="0"/>
        <w:jc w:val="left"/>
      </w:pPr>
    </w:p>
    <w:p w14:paraId="2BA413E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reverse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list</w:t>
      </w:r>
      <w:r>
        <w:rPr>
          <w:rFonts w:hint="default" w:ascii="Fira Code" w:hAnsi="Fira Code" w:eastAsia="Fira Code" w:cs="Fira Code"/>
          <w:b w:val="0"/>
          <w:bCs w:val="0"/>
          <w:color w:val="ABB2BF"/>
          <w:kern w:val="0"/>
          <w:sz w:val="16"/>
          <w:szCs w:val="16"/>
          <w:shd w:val="clear" w:fill="23272E"/>
          <w:lang w:val="en-US" w:eastAsia="zh-CN" w:bidi="ar"/>
        </w:rPr>
        <w:t>()</w:t>
      </w:r>
    </w:p>
    <w:p w14:paraId="3C63EAE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range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w:t>
      </w:r>
    </w:p>
    <w:p w14:paraId="1A55C96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reverse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w:t>
      </w:r>
    </w:p>
    <w:p w14:paraId="6694637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reverse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 "</w:t>
      </w:r>
    </w:p>
    <w:p w14:paraId="3EB758E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p>
    <w:p w14:paraId="5E9186E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39FC14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FDC455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reverse of the sentence is "</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w:t>
      </w:r>
      <w:r>
        <w:rPr>
          <w:rFonts w:hint="default" w:ascii="Fira Code" w:hAnsi="Fira Code" w:eastAsia="Fira Code" w:cs="Fira Code"/>
          <w:b w:val="0"/>
          <w:bCs w:val="0"/>
          <w:color w:val="ABB2BF"/>
          <w:kern w:val="0"/>
          <w:sz w:val="16"/>
          <w:szCs w:val="16"/>
          <w:shd w:val="clear" w:fill="23272E"/>
          <w:lang w:val="en-US" w:eastAsia="zh-CN" w:bidi="ar"/>
        </w:rPr>
        <w:t>)</w:t>
      </w:r>
    </w:p>
    <w:p w14:paraId="4E47E18F">
      <w:pPr>
        <w:spacing w:before="240" w:after="240"/>
        <w:ind w:left="720" w:firstLine="0"/>
      </w:pPr>
    </w:p>
    <w:p w14:paraId="58FEA682">
      <w:pPr>
        <w:spacing w:before="240" w:after="240"/>
      </w:pPr>
    </w:p>
    <w:p w14:paraId="1F6F39DC">
      <w:pPr>
        <w:spacing w:before="240" w:after="240"/>
        <w:rPr>
          <w:rFonts w:hint="default"/>
          <w:lang w:val="en-US"/>
        </w:rPr>
      </w:pPr>
      <w:r>
        <w:rPr>
          <w:rFonts w:hint="default"/>
          <w:lang w:val="en-US"/>
        </w:rPr>
        <w:t xml:space="preserve">Output : </w:t>
      </w:r>
    </w:p>
    <w:p w14:paraId="30DCC6D3">
      <w:pPr>
        <w:spacing w:before="240" w:after="240"/>
        <w:rPr>
          <w:rFonts w:hint="default"/>
        </w:rPr>
      </w:pPr>
      <w:r>
        <w:rPr>
          <w:rFonts w:hint="default"/>
        </w:rPr>
        <w:t>Number of Vowels is =  5</w:t>
      </w:r>
    </w:p>
    <w:p w14:paraId="7A4A981B">
      <w:pPr>
        <w:spacing w:before="240" w:after="240"/>
        <w:rPr>
          <w:rFonts w:hint="default"/>
        </w:rPr>
      </w:pPr>
      <w:r>
        <w:rPr>
          <w:rFonts w:hint="default"/>
        </w:rPr>
        <w:t>Number of consonants is =  10</w:t>
      </w:r>
    </w:p>
    <w:p w14:paraId="4E34925C">
      <w:pPr>
        <w:spacing w:before="240" w:after="240"/>
        <w:rPr>
          <w:rFonts w:hint="default"/>
        </w:rPr>
      </w:pPr>
      <w:r>
        <w:rPr>
          <w:rFonts w:hint="default"/>
        </w:rPr>
        <w:t>The largest term is :  Manjesh</w:t>
      </w:r>
    </w:p>
    <w:p w14:paraId="0000001D">
      <w:pPr>
        <w:spacing w:before="240" w:after="240"/>
        <w:rPr>
          <w:rFonts w:ascii="Times New Roman" w:hAnsi="Times New Roman" w:eastAsia="Times New Roman" w:cs="Times New Roman"/>
          <w:sz w:val="26"/>
          <w:szCs w:val="26"/>
        </w:rPr>
      </w:pPr>
      <w:r>
        <w:rPr>
          <w:rFonts w:hint="default"/>
        </w:rPr>
        <w:t>The reverse of the sentence is  Manjesh is name My</w:t>
      </w:r>
      <w:r>
        <w:br w:type="page"/>
      </w:r>
    </w:p>
    <w:p w14:paraId="0000001E">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You are given a list of integers , sort the list based on the frequency of the number of occurrences of the elements. Take input of your choice.</w:t>
      </w:r>
    </w:p>
    <w:p w14:paraId="0000001F">
      <w:pPr>
        <w:pStyle w:val="5"/>
        <w:keepNext w:val="0"/>
        <w:keepLines w:val="0"/>
        <w:spacing w:before="240" w:after="40"/>
        <w:ind w:left="0" w:firstLine="0"/>
        <w:rPr>
          <w:rFonts w:ascii="Times New Roman" w:hAnsi="Times New Roman" w:eastAsia="Times New Roman" w:cs="Times New Roman"/>
          <w:b/>
          <w:sz w:val="26"/>
          <w:szCs w:val="26"/>
        </w:rPr>
      </w:pPr>
      <w:bookmarkStart w:id="10" w:name="_kcujb8lw40n7" w:colFirst="0" w:colLast="0"/>
      <w:bookmarkEnd w:id="10"/>
      <w:r>
        <w:rPr>
          <w:rFonts w:ascii="Times New Roman" w:hAnsi="Times New Roman" w:eastAsia="Times New Roman" w:cs="Times New Roman"/>
          <w:b/>
          <w:color w:val="000000"/>
          <w:sz w:val="26"/>
          <w:szCs w:val="26"/>
          <w:rtl w:val="0"/>
        </w:rPr>
        <w:t xml:space="preserve">Solution : </w:t>
      </w:r>
    </w:p>
    <w:p w14:paraId="00000020">
      <w:pPr>
        <w:spacing w:before="240" w:after="240"/>
        <w:ind w:left="720" w:firstLine="0"/>
      </w:pPr>
      <w:r>
        <w:br w:type="page"/>
      </w:r>
    </w:p>
    <w:p w14:paraId="6BB15B58">
      <w:pPr>
        <w:spacing w:before="240" w:after="240"/>
        <w:ind w:left="720" w:firstLine="0"/>
      </w:pPr>
    </w:p>
    <w:p w14:paraId="00000021">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You went shopping with your family at a local supermarket. Each family member picked up different items independently, creating their own shopping lists. To avoid buying duplicate items, you need to analyze these lists and calculate the final billing amount.</w:t>
      </w:r>
    </w:p>
    <w:p w14:paraId="00000022">
      <w:pPr>
        <w:pStyle w:val="5"/>
        <w:keepNext w:val="0"/>
        <w:keepLines w:val="0"/>
        <w:spacing w:before="240" w:after="40"/>
        <w:ind w:left="0" w:firstLine="0"/>
        <w:rPr>
          <w:rFonts w:ascii="Times New Roman" w:hAnsi="Times New Roman" w:eastAsia="Times New Roman" w:cs="Times New Roman"/>
          <w:b/>
          <w:color w:val="BABED8"/>
          <w:sz w:val="26"/>
          <w:szCs w:val="26"/>
        </w:rPr>
      </w:pPr>
      <w:bookmarkStart w:id="11" w:name="_y1dtmm9r5d6" w:colFirst="0" w:colLast="0"/>
      <w:bookmarkEnd w:id="11"/>
      <w:r>
        <w:rPr>
          <w:rFonts w:ascii="Times New Roman" w:hAnsi="Times New Roman" w:eastAsia="Times New Roman" w:cs="Times New Roman"/>
          <w:b/>
          <w:color w:val="000000"/>
          <w:sz w:val="26"/>
          <w:szCs w:val="26"/>
          <w:rtl w:val="0"/>
        </w:rPr>
        <w:t xml:space="preserve">Solution : </w:t>
      </w:r>
    </w:p>
    <w:p w14:paraId="35756F7A">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list1</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"shoe"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"bag"</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"bottle"</w:t>
      </w:r>
      <w:r>
        <w:rPr>
          <w:rFonts w:hint="default" w:ascii="Fira Code" w:hAnsi="Fira Code" w:eastAsia="Fira Code" w:cs="Fira Code"/>
          <w:b w:val="0"/>
          <w:bCs w:val="0"/>
          <w:color w:val="ABB2BF"/>
          <w:kern w:val="0"/>
          <w:sz w:val="16"/>
          <w:szCs w:val="16"/>
          <w:shd w:val="clear" w:fill="23272E"/>
          <w:lang w:val="en-US" w:eastAsia="zh-CN" w:bidi="ar"/>
        </w:rPr>
        <w:t>]</w:t>
      </w:r>
    </w:p>
    <w:p w14:paraId="5C6C070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list2</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"bag"</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"paper"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"car"</w:t>
      </w:r>
      <w:r>
        <w:rPr>
          <w:rFonts w:hint="default" w:ascii="Fira Code" w:hAnsi="Fira Code" w:eastAsia="Fira Code" w:cs="Fira Code"/>
          <w:b w:val="0"/>
          <w:bCs w:val="0"/>
          <w:color w:val="ABB2BF"/>
          <w:kern w:val="0"/>
          <w:sz w:val="16"/>
          <w:szCs w:val="16"/>
          <w:shd w:val="clear" w:fill="23272E"/>
          <w:lang w:val="en-US" w:eastAsia="zh-CN" w:bidi="ar"/>
        </w:rPr>
        <w:t>]</w:t>
      </w:r>
    </w:p>
    <w:p w14:paraId="216D070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list3</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"Note"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"belt"</w:t>
      </w:r>
      <w:r>
        <w:rPr>
          <w:rFonts w:hint="default" w:ascii="Fira Code" w:hAnsi="Fira Code" w:eastAsia="Fira Code" w:cs="Fira Code"/>
          <w:b w:val="0"/>
          <w:bCs w:val="0"/>
          <w:color w:val="ABB2BF"/>
          <w:kern w:val="0"/>
          <w:sz w:val="16"/>
          <w:szCs w:val="16"/>
          <w:shd w:val="clear" w:fill="23272E"/>
          <w:lang w:val="en-US" w:eastAsia="zh-CN" w:bidi="ar"/>
        </w:rPr>
        <w:t>]</w:t>
      </w:r>
    </w:p>
    <w:p w14:paraId="783294B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36A4762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set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list1</w:t>
      </w:r>
      <w:r>
        <w:rPr>
          <w:rFonts w:hint="default" w:ascii="Fira Code" w:hAnsi="Fira Code" w:eastAsia="Fira Code" w:cs="Fira Code"/>
          <w:b w:val="0"/>
          <w:bCs w:val="0"/>
          <w:color w:val="ABB2BF"/>
          <w:kern w:val="0"/>
          <w:sz w:val="16"/>
          <w:szCs w:val="16"/>
          <w:shd w:val="clear" w:fill="23272E"/>
          <w:lang w:val="en-US" w:eastAsia="zh-CN" w:bidi="ar"/>
        </w:rPr>
        <w:t>)</w:t>
      </w:r>
    </w:p>
    <w:p w14:paraId="2A2A879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set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list2</w:t>
      </w:r>
      <w:r>
        <w:rPr>
          <w:rFonts w:hint="default" w:ascii="Fira Code" w:hAnsi="Fira Code" w:eastAsia="Fira Code" w:cs="Fira Code"/>
          <w:b w:val="0"/>
          <w:bCs w:val="0"/>
          <w:color w:val="ABB2BF"/>
          <w:kern w:val="0"/>
          <w:sz w:val="16"/>
          <w:szCs w:val="16"/>
          <w:shd w:val="clear" w:fill="23272E"/>
          <w:lang w:val="en-US" w:eastAsia="zh-CN" w:bidi="ar"/>
        </w:rPr>
        <w:t>)</w:t>
      </w:r>
    </w:p>
    <w:p w14:paraId="181688C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set3</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set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list3</w:t>
      </w:r>
      <w:r>
        <w:rPr>
          <w:rFonts w:hint="default" w:ascii="Fira Code" w:hAnsi="Fira Code" w:eastAsia="Fira Code" w:cs="Fira Code"/>
          <w:b w:val="0"/>
          <w:bCs w:val="0"/>
          <w:color w:val="ABB2BF"/>
          <w:kern w:val="0"/>
          <w:sz w:val="16"/>
          <w:szCs w:val="16"/>
          <w:shd w:val="clear" w:fill="23272E"/>
          <w:lang w:val="en-US" w:eastAsia="zh-CN" w:bidi="ar"/>
        </w:rPr>
        <w:t>)</w:t>
      </w:r>
    </w:p>
    <w:p w14:paraId="20739628">
      <w:pPr>
        <w:keepNext w:val="0"/>
        <w:keepLines w:val="0"/>
        <w:widowControl/>
        <w:suppressLineNumbers w:val="0"/>
        <w:jc w:val="left"/>
      </w:pPr>
    </w:p>
    <w:p w14:paraId="5024916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"The final list will be "</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list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set2</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set3</w:t>
      </w:r>
      <w:r>
        <w:rPr>
          <w:rFonts w:hint="default" w:ascii="Fira Code" w:hAnsi="Fira Code" w:eastAsia="Fira Code" w:cs="Fira Code"/>
          <w:b w:val="0"/>
          <w:bCs w:val="0"/>
          <w:color w:val="ABB2BF"/>
          <w:kern w:val="0"/>
          <w:sz w:val="16"/>
          <w:szCs w:val="16"/>
          <w:shd w:val="clear" w:fill="23272E"/>
          <w:lang w:val="en-US" w:eastAsia="zh-CN" w:bidi="ar"/>
        </w:rPr>
        <w:t>))</w:t>
      </w:r>
    </w:p>
    <w:p w14:paraId="6F787BDA">
      <w:pPr>
        <w:spacing w:before="240" w:after="240"/>
        <w:ind w:left="720" w:firstLine="0"/>
      </w:pPr>
    </w:p>
    <w:p w14:paraId="0697BE19">
      <w:pPr>
        <w:spacing w:before="240" w:after="240"/>
        <w:ind w:left="720" w:firstLine="0"/>
      </w:pPr>
    </w:p>
    <w:p w14:paraId="654F7C7C">
      <w:pPr>
        <w:spacing w:before="240" w:after="240"/>
        <w:rPr>
          <w:rFonts w:hint="default"/>
          <w:lang w:val="en-US"/>
        </w:rPr>
      </w:pPr>
      <w:r>
        <w:rPr>
          <w:rFonts w:hint="default"/>
          <w:lang w:val="en-US"/>
        </w:rPr>
        <w:t>Output:</w:t>
      </w:r>
    </w:p>
    <w:p w14:paraId="00000023">
      <w:pPr>
        <w:spacing w:before="240" w:after="240"/>
        <w:rPr>
          <w:rFonts w:ascii="Times New Roman" w:hAnsi="Times New Roman" w:eastAsia="Times New Roman" w:cs="Times New Roman"/>
          <w:sz w:val="26"/>
          <w:szCs w:val="26"/>
        </w:rPr>
      </w:pPr>
      <w:r>
        <w:rPr>
          <w:rFonts w:hint="default"/>
        </w:rPr>
        <w:t>The final list will be  ['paper', 'bag', 'car', 'shoe', 'Note', 'bottle', 'belt']</w:t>
      </w:r>
      <w:r>
        <w:br w:type="page"/>
      </w:r>
    </w:p>
    <w:p w14:paraId="00000024">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You work at a movie theater that keeps track of daily bookings. Each booking record contains the customer's name, selected movie, and seat number in a specific format. The theater needs to analyze these booking records to manage seating and prevent duplicate bookings. Take input from the user.</w:t>
      </w:r>
    </w:p>
    <w:p w14:paraId="00000025">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Input format - "CustomerName-MovieName-SeatNumber"</w:t>
      </w:r>
    </w:p>
    <w:p w14:paraId="00000026">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Hints:</w:t>
      </w:r>
    </w:p>
    <w:p w14:paraId="00000027">
      <w:pPr>
        <w:numPr>
          <w:ilvl w:val="0"/>
          <w:numId w:val="5"/>
        </w:numPr>
        <w:spacing w:before="24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Consider using string methods like split(), replace()</w:t>
      </w:r>
    </w:p>
    <w:p w14:paraId="00000028">
      <w:pPr>
        <w:numPr>
          <w:ilvl w:val="0"/>
          <w:numId w:val="5"/>
        </w:numPr>
        <w:spacing w:before="0" w:beforeAutospacing="0" w:after="24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Dictionary and set data structures may be used for tracking duplicates</w:t>
      </w:r>
    </w:p>
    <w:p w14:paraId="00000029">
      <w:pPr>
        <w:pStyle w:val="5"/>
        <w:keepNext w:val="0"/>
        <w:keepLines w:val="0"/>
        <w:spacing w:before="240" w:after="40"/>
        <w:ind w:left="0" w:firstLine="0"/>
        <w:rPr>
          <w:rFonts w:ascii="Times New Roman" w:hAnsi="Times New Roman" w:eastAsia="Times New Roman" w:cs="Times New Roman"/>
          <w:b/>
          <w:sz w:val="26"/>
          <w:szCs w:val="26"/>
        </w:rPr>
      </w:pPr>
      <w:bookmarkStart w:id="12" w:name="_ok5yg9qot0y3" w:colFirst="0" w:colLast="0"/>
      <w:bookmarkEnd w:id="12"/>
      <w:r>
        <w:rPr>
          <w:rFonts w:ascii="Times New Roman" w:hAnsi="Times New Roman" w:eastAsia="Times New Roman" w:cs="Times New Roman"/>
          <w:b/>
          <w:color w:val="000000"/>
          <w:sz w:val="26"/>
          <w:szCs w:val="26"/>
          <w:rtl w:val="0"/>
        </w:rPr>
        <w:t xml:space="preserve">Solution : </w:t>
      </w:r>
    </w:p>
    <w:p w14:paraId="742F52AF">
      <w:pPr>
        <w:spacing w:before="240" w:after="240"/>
        <w:ind w:left="1440" w:firstLine="0"/>
        <w:rPr>
          <w:rFonts w:hint="default"/>
        </w:rPr>
      </w:pPr>
      <w:r>
        <w:rPr>
          <w:rFonts w:hint="default"/>
        </w:rPr>
        <w:t># Pre-existing dictionary of bookings</w:t>
      </w:r>
    </w:p>
    <w:p w14:paraId="7ACEA169">
      <w:pPr>
        <w:spacing w:before="240" w:after="240"/>
        <w:ind w:left="1440" w:firstLine="0"/>
        <w:rPr>
          <w:rFonts w:hint="default"/>
        </w:rPr>
      </w:pPr>
      <w:r>
        <w:rPr>
          <w:rFonts w:hint="default"/>
        </w:rPr>
        <w:t>bookings = {</w:t>
      </w:r>
    </w:p>
    <w:p w14:paraId="7B85EA20">
      <w:pPr>
        <w:spacing w:before="240" w:after="240"/>
        <w:ind w:left="1440" w:firstLine="0"/>
        <w:rPr>
          <w:rFonts w:hint="default"/>
        </w:rPr>
      </w:pPr>
      <w:r>
        <w:rPr>
          <w:rFonts w:hint="default"/>
        </w:rPr>
        <w:t xml:space="preserve">    "MovieA": {"A1", "A2", "A3"},</w:t>
      </w:r>
    </w:p>
    <w:p w14:paraId="4DEA218A">
      <w:pPr>
        <w:spacing w:before="240" w:after="240"/>
        <w:ind w:left="1440" w:firstLine="0"/>
        <w:rPr>
          <w:rFonts w:hint="default"/>
        </w:rPr>
      </w:pPr>
      <w:r>
        <w:rPr>
          <w:rFonts w:hint="default"/>
        </w:rPr>
        <w:t xml:space="preserve">    "MovieB": {"B1", "B2"},</w:t>
      </w:r>
    </w:p>
    <w:p w14:paraId="5F76C227">
      <w:pPr>
        <w:spacing w:before="240" w:after="240"/>
        <w:ind w:left="1440" w:firstLine="0"/>
        <w:rPr>
          <w:rFonts w:hint="default"/>
        </w:rPr>
      </w:pPr>
      <w:r>
        <w:rPr>
          <w:rFonts w:hint="default"/>
        </w:rPr>
        <w:t xml:space="preserve">    "MovieC": {"C1", "C2", "C3"}</w:t>
      </w:r>
    </w:p>
    <w:p w14:paraId="6F58DAAE">
      <w:pPr>
        <w:spacing w:before="240" w:after="240"/>
        <w:ind w:left="1440" w:firstLine="0"/>
        <w:rPr>
          <w:rFonts w:hint="default"/>
        </w:rPr>
      </w:pPr>
      <w:r>
        <w:rPr>
          <w:rFonts w:hint="default"/>
        </w:rPr>
        <w:t>}</w:t>
      </w:r>
    </w:p>
    <w:p w14:paraId="2C7DC5D6">
      <w:pPr>
        <w:spacing w:before="240" w:after="240"/>
        <w:ind w:left="1440" w:firstLine="0"/>
        <w:rPr>
          <w:rFonts w:hint="default"/>
        </w:rPr>
      </w:pPr>
    </w:p>
    <w:p w14:paraId="4BF8E0FF">
      <w:pPr>
        <w:spacing w:before="240" w:after="240"/>
        <w:ind w:left="1440" w:firstLine="0"/>
        <w:rPr>
          <w:rFonts w:hint="default"/>
        </w:rPr>
      </w:pPr>
      <w:r>
        <w:rPr>
          <w:rFonts w:hint="default"/>
        </w:rPr>
        <w:t>def process_bookings(bookings):</w:t>
      </w:r>
    </w:p>
    <w:p w14:paraId="2F8D5A1D">
      <w:pPr>
        <w:spacing w:before="240" w:after="240"/>
        <w:ind w:left="1440" w:firstLine="0"/>
        <w:rPr>
          <w:rFonts w:hint="default"/>
        </w:rPr>
      </w:pPr>
      <w:r>
        <w:rPr>
          <w:rFonts w:hint="default"/>
        </w:rPr>
        <w:t xml:space="preserve">    while True:</w:t>
      </w:r>
    </w:p>
    <w:p w14:paraId="13319090">
      <w:pPr>
        <w:spacing w:before="240" w:after="240"/>
        <w:ind w:left="1440" w:firstLine="0"/>
        <w:rPr>
          <w:rFonts w:hint="default"/>
        </w:rPr>
      </w:pPr>
      <w:r>
        <w:rPr>
          <w:rFonts w:hint="default"/>
        </w:rPr>
        <w:t xml:space="preserve">        # Input format: "CustomerName-MovieName-SeatNumber"</w:t>
      </w:r>
    </w:p>
    <w:p w14:paraId="4AA45F1C">
      <w:pPr>
        <w:spacing w:before="240" w:after="240"/>
        <w:ind w:left="1440" w:firstLine="0"/>
        <w:rPr>
          <w:rFonts w:hint="default"/>
        </w:rPr>
      </w:pPr>
      <w:r>
        <w:rPr>
          <w:rFonts w:hint="default"/>
        </w:rPr>
        <w:t xml:space="preserve">        user_input = input("Enter booking details (or type 'exit' to stop): ").strip()</w:t>
      </w:r>
    </w:p>
    <w:p w14:paraId="2918B47B">
      <w:pPr>
        <w:spacing w:before="240" w:after="240"/>
        <w:ind w:left="1440" w:firstLine="0"/>
        <w:rPr>
          <w:rFonts w:hint="default"/>
        </w:rPr>
      </w:pPr>
    </w:p>
    <w:p w14:paraId="3C8A618E">
      <w:pPr>
        <w:spacing w:before="240" w:after="240"/>
        <w:ind w:left="1440" w:firstLine="0"/>
        <w:rPr>
          <w:rFonts w:hint="default"/>
        </w:rPr>
      </w:pPr>
      <w:r>
        <w:rPr>
          <w:rFonts w:hint="default"/>
        </w:rPr>
        <w:t xml:space="preserve">        if user_input.lower() == "exit":</w:t>
      </w:r>
    </w:p>
    <w:p w14:paraId="7233BD76">
      <w:pPr>
        <w:spacing w:before="240" w:after="240"/>
        <w:ind w:left="1440" w:firstLine="0"/>
        <w:rPr>
          <w:rFonts w:hint="default"/>
        </w:rPr>
      </w:pPr>
      <w:r>
        <w:rPr>
          <w:rFonts w:hint="default"/>
        </w:rPr>
        <w:t xml:space="preserve">            break</w:t>
      </w:r>
    </w:p>
    <w:p w14:paraId="7F659659">
      <w:pPr>
        <w:spacing w:before="240" w:after="240"/>
        <w:ind w:left="1440" w:firstLine="0"/>
        <w:rPr>
          <w:rFonts w:hint="default"/>
        </w:rPr>
      </w:pPr>
      <w:r>
        <w:rPr>
          <w:rFonts w:hint="default"/>
        </w:rPr>
        <w:t xml:space="preserve">        </w:t>
      </w:r>
    </w:p>
    <w:p w14:paraId="37BD0436">
      <w:pPr>
        <w:spacing w:before="240" w:after="240"/>
        <w:ind w:left="1440" w:firstLine="0"/>
        <w:rPr>
          <w:rFonts w:hint="default"/>
        </w:rPr>
      </w:pPr>
      <w:r>
        <w:rPr>
          <w:rFonts w:hint="default"/>
        </w:rPr>
        <w:t xml:space="preserve">        try:</w:t>
      </w:r>
    </w:p>
    <w:p w14:paraId="5643474E">
      <w:pPr>
        <w:spacing w:before="240" w:after="240"/>
        <w:ind w:left="1440" w:firstLine="0"/>
        <w:rPr>
          <w:rFonts w:hint="default"/>
        </w:rPr>
      </w:pPr>
      <w:r>
        <w:rPr>
          <w:rFonts w:hint="default"/>
        </w:rPr>
        <w:t xml:space="preserve">            # Split the input string</w:t>
      </w:r>
    </w:p>
    <w:p w14:paraId="35874672">
      <w:pPr>
        <w:spacing w:before="240" w:after="240"/>
        <w:ind w:left="1440" w:firstLine="0"/>
        <w:rPr>
          <w:rFonts w:hint="default"/>
        </w:rPr>
      </w:pPr>
      <w:r>
        <w:rPr>
          <w:rFonts w:hint="default"/>
        </w:rPr>
        <w:t xml:space="preserve">            customer_name, movie_name, seat_number = user_input.split("-")</w:t>
      </w:r>
    </w:p>
    <w:p w14:paraId="4197913C">
      <w:pPr>
        <w:spacing w:before="240" w:after="240"/>
        <w:ind w:left="1440" w:firstLine="0"/>
        <w:rPr>
          <w:rFonts w:hint="default"/>
        </w:rPr>
      </w:pPr>
      <w:r>
        <w:rPr>
          <w:rFonts w:hint="default"/>
        </w:rPr>
        <w:t xml:space="preserve">        except ValueError:</w:t>
      </w:r>
    </w:p>
    <w:p w14:paraId="115FF299">
      <w:pPr>
        <w:spacing w:before="240" w:after="240"/>
        <w:ind w:left="1440" w:firstLine="0"/>
        <w:rPr>
          <w:rFonts w:hint="default"/>
        </w:rPr>
      </w:pPr>
      <w:r>
        <w:rPr>
          <w:rFonts w:hint="default"/>
        </w:rPr>
        <w:t xml:space="preserve">            print("Invalid input format. Please use the format 'CustomerName-MovieName-SeatNumber'.")</w:t>
      </w:r>
    </w:p>
    <w:p w14:paraId="18B2625D">
      <w:pPr>
        <w:spacing w:before="240" w:after="240"/>
        <w:ind w:left="1440" w:firstLine="0"/>
        <w:rPr>
          <w:rFonts w:hint="default"/>
        </w:rPr>
      </w:pPr>
      <w:r>
        <w:rPr>
          <w:rFonts w:hint="default"/>
        </w:rPr>
        <w:t xml:space="preserve">            continue</w:t>
      </w:r>
    </w:p>
    <w:p w14:paraId="232A7DB0">
      <w:pPr>
        <w:spacing w:before="240" w:after="240"/>
        <w:ind w:left="1440" w:firstLine="0"/>
        <w:rPr>
          <w:rFonts w:hint="default"/>
        </w:rPr>
      </w:pPr>
      <w:r>
        <w:rPr>
          <w:rFonts w:hint="default"/>
        </w:rPr>
        <w:t xml:space="preserve">        </w:t>
      </w:r>
    </w:p>
    <w:p w14:paraId="64BFB561">
      <w:pPr>
        <w:spacing w:before="240" w:after="240"/>
        <w:ind w:left="1440" w:firstLine="0"/>
        <w:rPr>
          <w:rFonts w:hint="default"/>
        </w:rPr>
      </w:pPr>
      <w:r>
        <w:rPr>
          <w:rFonts w:hint="default"/>
        </w:rPr>
        <w:t xml:space="preserve">        # Ensure movie name exists in the dictionary</w:t>
      </w:r>
    </w:p>
    <w:p w14:paraId="10D4B121">
      <w:pPr>
        <w:spacing w:before="240" w:after="240"/>
        <w:ind w:left="1440" w:firstLine="0"/>
        <w:rPr>
          <w:rFonts w:hint="default"/>
        </w:rPr>
      </w:pPr>
      <w:r>
        <w:rPr>
          <w:rFonts w:hint="default"/>
        </w:rPr>
        <w:t xml:space="preserve">        if movie_name not in bookings:</w:t>
      </w:r>
    </w:p>
    <w:p w14:paraId="6DD2E4B7">
      <w:pPr>
        <w:spacing w:before="240" w:after="240"/>
        <w:ind w:left="1440" w:firstLine="0"/>
        <w:rPr>
          <w:rFonts w:hint="default"/>
        </w:rPr>
      </w:pPr>
      <w:r>
        <w:rPr>
          <w:rFonts w:hint="default"/>
        </w:rPr>
        <w:t xml:space="preserve">            bookings[movie_name] = set()  # Initialize new movie with an empty set</w:t>
      </w:r>
    </w:p>
    <w:p w14:paraId="6228947B">
      <w:pPr>
        <w:spacing w:before="240" w:after="240"/>
        <w:ind w:left="1440" w:firstLine="0"/>
        <w:rPr>
          <w:rFonts w:hint="default"/>
        </w:rPr>
      </w:pPr>
      <w:r>
        <w:rPr>
          <w:rFonts w:hint="default"/>
        </w:rPr>
        <w:t xml:space="preserve">        </w:t>
      </w:r>
    </w:p>
    <w:p w14:paraId="4014C9B5">
      <w:pPr>
        <w:spacing w:before="240" w:after="240"/>
        <w:ind w:left="1440" w:firstLine="0"/>
        <w:rPr>
          <w:rFonts w:hint="default"/>
        </w:rPr>
      </w:pPr>
      <w:r>
        <w:rPr>
          <w:rFonts w:hint="default"/>
        </w:rPr>
        <w:t xml:space="preserve">        # Check for duplicate bookings</w:t>
      </w:r>
    </w:p>
    <w:p w14:paraId="581FFA38">
      <w:pPr>
        <w:spacing w:before="240" w:after="240"/>
        <w:ind w:left="1440" w:firstLine="0"/>
        <w:rPr>
          <w:rFonts w:hint="default"/>
        </w:rPr>
      </w:pPr>
      <w:r>
        <w:rPr>
          <w:rFonts w:hint="default"/>
        </w:rPr>
        <w:t xml:space="preserve">        if seat_number in bookings[movie_name]:</w:t>
      </w:r>
    </w:p>
    <w:p w14:paraId="324B778D">
      <w:pPr>
        <w:spacing w:before="240" w:after="240"/>
        <w:ind w:left="1440" w:firstLine="0"/>
        <w:rPr>
          <w:rFonts w:hint="default"/>
        </w:rPr>
      </w:pPr>
      <w:r>
        <w:rPr>
          <w:rFonts w:hint="default"/>
        </w:rPr>
        <w:t xml:space="preserve">            print(f"Error: Seat {seat_number} for movie '{movie_name}' is already booked.")</w:t>
      </w:r>
    </w:p>
    <w:p w14:paraId="121EF2B7">
      <w:pPr>
        <w:spacing w:before="240" w:after="240"/>
        <w:ind w:left="1440" w:firstLine="0"/>
        <w:rPr>
          <w:rFonts w:hint="default"/>
        </w:rPr>
      </w:pPr>
      <w:r>
        <w:rPr>
          <w:rFonts w:hint="default"/>
        </w:rPr>
        <w:t xml:space="preserve">        else:</w:t>
      </w:r>
    </w:p>
    <w:p w14:paraId="6A9B192D">
      <w:pPr>
        <w:spacing w:before="240" w:after="240"/>
        <w:ind w:left="1440" w:firstLine="0"/>
        <w:rPr>
          <w:rFonts w:hint="default"/>
        </w:rPr>
      </w:pPr>
      <w:r>
        <w:rPr>
          <w:rFonts w:hint="default"/>
        </w:rPr>
        <w:t xml:space="preserve">            bookings[movie_name].add(seat_number)  # Add seat to the set</w:t>
      </w:r>
    </w:p>
    <w:p w14:paraId="764F6C4B">
      <w:pPr>
        <w:spacing w:before="240" w:after="240"/>
        <w:ind w:left="1440" w:firstLine="0"/>
        <w:rPr>
          <w:rFonts w:hint="default"/>
        </w:rPr>
      </w:pPr>
      <w:r>
        <w:rPr>
          <w:rFonts w:hint="default"/>
        </w:rPr>
        <w:t xml:space="preserve">            print(f"Booking successful for {customer_name} - Movie: {movie_name}, Seat: {seat_number}")</w:t>
      </w:r>
    </w:p>
    <w:p w14:paraId="71708D94">
      <w:pPr>
        <w:spacing w:before="240" w:after="240"/>
        <w:ind w:left="1440" w:firstLine="0"/>
        <w:rPr>
          <w:rFonts w:hint="default"/>
        </w:rPr>
      </w:pPr>
      <w:r>
        <w:rPr>
          <w:rFonts w:hint="default"/>
        </w:rPr>
        <w:t xml:space="preserve">    </w:t>
      </w:r>
    </w:p>
    <w:p w14:paraId="0755AEFA">
      <w:pPr>
        <w:spacing w:before="240" w:after="240"/>
        <w:ind w:left="1440" w:firstLine="0"/>
        <w:rPr>
          <w:rFonts w:hint="default"/>
        </w:rPr>
      </w:pPr>
      <w:r>
        <w:rPr>
          <w:rFonts w:hint="default"/>
        </w:rPr>
        <w:t xml:space="preserve">    # Display final bookings</w:t>
      </w:r>
    </w:p>
    <w:p w14:paraId="02382573">
      <w:pPr>
        <w:spacing w:before="240" w:after="240"/>
        <w:ind w:left="1440" w:firstLine="0"/>
        <w:rPr>
          <w:rFonts w:hint="default"/>
        </w:rPr>
      </w:pPr>
      <w:r>
        <w:rPr>
          <w:rFonts w:hint="default"/>
        </w:rPr>
        <w:t xml:space="preserve">    print("\nFinal Bookings:")</w:t>
      </w:r>
    </w:p>
    <w:p w14:paraId="3F9E3CF5">
      <w:pPr>
        <w:spacing w:before="240" w:after="240"/>
        <w:ind w:left="1440" w:firstLine="0"/>
        <w:rPr>
          <w:rFonts w:hint="default"/>
        </w:rPr>
      </w:pPr>
      <w:r>
        <w:rPr>
          <w:rFonts w:hint="default"/>
        </w:rPr>
        <w:t xml:space="preserve">    for movie, seats in bookings.items():</w:t>
      </w:r>
    </w:p>
    <w:p w14:paraId="20C5F57E">
      <w:pPr>
        <w:spacing w:before="240" w:after="240"/>
        <w:ind w:left="1440" w:firstLine="0"/>
        <w:rPr>
          <w:rFonts w:hint="default"/>
        </w:rPr>
      </w:pPr>
      <w:r>
        <w:rPr>
          <w:rFonts w:hint="default"/>
        </w:rPr>
        <w:t xml:space="preserve">        print(f"Movie: {movie}, Booked Seats: {', '.join(seats)}")</w:t>
      </w:r>
    </w:p>
    <w:p w14:paraId="5A2E0007">
      <w:pPr>
        <w:spacing w:before="240" w:after="240"/>
        <w:ind w:left="1440" w:firstLine="0"/>
        <w:rPr>
          <w:rFonts w:hint="default"/>
        </w:rPr>
      </w:pPr>
    </w:p>
    <w:p w14:paraId="4CAFCE9D">
      <w:pPr>
        <w:spacing w:before="240" w:after="240"/>
        <w:ind w:left="1440" w:firstLine="0"/>
        <w:rPr>
          <w:rFonts w:hint="default"/>
        </w:rPr>
      </w:pPr>
    </w:p>
    <w:p w14:paraId="4F74766F">
      <w:pPr>
        <w:spacing w:before="240" w:after="240"/>
        <w:ind w:left="1440" w:firstLine="0"/>
        <w:rPr>
          <w:rFonts w:hint="default"/>
        </w:rPr>
      </w:pPr>
      <w:r>
        <w:rPr>
          <w:rFonts w:hint="default"/>
        </w:rPr>
        <w:t># Process the pre-existing bookings</w:t>
      </w:r>
    </w:p>
    <w:p w14:paraId="0000002A">
      <w:pPr>
        <w:spacing w:before="240" w:after="240"/>
        <w:ind w:left="1440" w:firstLine="0"/>
      </w:pPr>
      <w:r>
        <w:rPr>
          <w:rFonts w:hint="default"/>
        </w:rPr>
        <w:t>process_bookings(bookings)</w:t>
      </w:r>
      <w:r>
        <w:br w:type="page"/>
      </w:r>
    </w:p>
    <w:p w14:paraId="741E3927">
      <w:pPr>
        <w:spacing w:before="240" w:after="240"/>
        <w:ind w:left="1440" w:firstLine="0"/>
      </w:pPr>
    </w:p>
    <w:p w14:paraId="0000002B">
      <w:pPr>
        <w:spacing w:before="240" w:after="240"/>
        <w:ind w:left="1440" w:firstLine="0"/>
        <w:rPr>
          <w:rFonts w:ascii="Times New Roman" w:hAnsi="Times New Roman" w:eastAsia="Times New Roman" w:cs="Times New Roman"/>
          <w:sz w:val="26"/>
          <w:szCs w:val="26"/>
        </w:rPr>
      </w:pPr>
    </w:p>
    <w:p w14:paraId="0000002C">
      <w:pPr>
        <w:numPr>
          <w:ilvl w:val="0"/>
          <w:numId w:val="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Write a Python program that takes two strings and checks if they are anagrams of each other. Ignore spaces and punctuation, and consider the comparison to be case-insensitive. For example, "Astronomer" and "Moon starer" should be identified as anagrams.</w:t>
      </w:r>
    </w:p>
    <w:p w14:paraId="0000002D">
      <w:pPr>
        <w:pStyle w:val="5"/>
        <w:keepNext w:val="0"/>
        <w:keepLines w:val="0"/>
        <w:spacing w:before="240" w:after="40"/>
        <w:ind w:left="0" w:firstLine="0"/>
        <w:rPr>
          <w:rFonts w:ascii="Times New Roman" w:hAnsi="Times New Roman" w:eastAsia="Times New Roman" w:cs="Times New Roman"/>
          <w:b/>
          <w:sz w:val="26"/>
          <w:szCs w:val="26"/>
        </w:rPr>
      </w:pPr>
      <w:bookmarkStart w:id="13" w:name="_ze2c73swbewc" w:colFirst="0" w:colLast="0"/>
      <w:bookmarkEnd w:id="13"/>
      <w:r>
        <w:rPr>
          <w:rFonts w:ascii="Times New Roman" w:hAnsi="Times New Roman" w:eastAsia="Times New Roman" w:cs="Times New Roman"/>
          <w:b/>
          <w:color w:val="000000"/>
          <w:sz w:val="26"/>
          <w:szCs w:val="26"/>
          <w:rtl w:val="0"/>
        </w:rPr>
        <w:t xml:space="preserve">Solution : </w:t>
      </w:r>
    </w:p>
    <w:p w14:paraId="0000002E">
      <w:pPr>
        <w:ind w:left="720" w:firstLine="0"/>
        <w:rPr>
          <w:rFonts w:ascii="Times New Roman" w:hAnsi="Times New Roman" w:eastAsia="Times New Roman" w:cs="Times New Roman"/>
          <w:sz w:val="26"/>
          <w:szCs w:val="26"/>
        </w:rPr>
      </w:pPr>
    </w:p>
    <w:p w14:paraId="537C5C9A">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are_anagrams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ABB2BF"/>
          <w:kern w:val="0"/>
          <w:sz w:val="16"/>
          <w:szCs w:val="16"/>
          <w:shd w:val="clear" w:fill="23272E"/>
          <w:lang w:val="en-US" w:eastAsia="zh-CN" w:bidi="ar"/>
        </w:rPr>
        <w:t>):</w:t>
      </w:r>
    </w:p>
    <w:p w14:paraId="7CDE422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Remove spaces and punctuation, and convert to lowercase</w:t>
      </w:r>
    </w:p>
    <w:p w14:paraId="55A59F2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clean_string1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join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isalnum</w:t>
      </w:r>
      <w:r>
        <w:rPr>
          <w:rFonts w:hint="default" w:ascii="Fira Code" w:hAnsi="Fira Code" w:eastAsia="Fira Code" w:cs="Fira Code"/>
          <w:b w:val="0"/>
          <w:bCs w:val="0"/>
          <w:color w:val="ABB2BF"/>
          <w:kern w:val="0"/>
          <w:sz w:val="16"/>
          <w:szCs w:val="16"/>
          <w:shd w:val="clear" w:fill="23272E"/>
          <w:lang w:val="en-US" w:eastAsia="zh-CN" w:bidi="ar"/>
        </w:rPr>
        <w:t>())</w:t>
      </w:r>
    </w:p>
    <w:p w14:paraId="0E3900C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clean_string2</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join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isalnum</w:t>
      </w:r>
      <w:r>
        <w:rPr>
          <w:rFonts w:hint="default" w:ascii="Fira Code" w:hAnsi="Fira Code" w:eastAsia="Fira Code" w:cs="Fira Code"/>
          <w:b w:val="0"/>
          <w:bCs w:val="0"/>
          <w:color w:val="ABB2BF"/>
          <w:kern w:val="0"/>
          <w:sz w:val="16"/>
          <w:szCs w:val="16"/>
          <w:shd w:val="clear" w:fill="23272E"/>
          <w:lang w:val="en-US" w:eastAsia="zh-CN" w:bidi="ar"/>
        </w:rPr>
        <w:t>())</w:t>
      </w:r>
    </w:p>
    <w:p w14:paraId="3A533A2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60FEF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sorted characters of both strings are equal</w:t>
      </w:r>
    </w:p>
    <w:p w14:paraId="5148840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sorted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clean_string1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sorted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clean_string2</w:t>
      </w:r>
      <w:r>
        <w:rPr>
          <w:rFonts w:hint="default" w:ascii="Fira Code" w:hAnsi="Fira Code" w:eastAsia="Fira Code" w:cs="Fira Code"/>
          <w:b w:val="0"/>
          <w:bCs w:val="0"/>
          <w:color w:val="ABB2BF"/>
          <w:kern w:val="0"/>
          <w:sz w:val="16"/>
          <w:szCs w:val="16"/>
          <w:shd w:val="clear" w:fill="23272E"/>
          <w:lang w:val="en-US" w:eastAsia="zh-CN" w:bidi="ar"/>
        </w:rPr>
        <w:t>)</w:t>
      </w:r>
    </w:p>
    <w:p w14:paraId="04F4C0B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6A00D59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Input two strings</w:t>
      </w:r>
    </w:p>
    <w:p w14:paraId="2D45F6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the first string: "</w:t>
      </w:r>
      <w:r>
        <w:rPr>
          <w:rFonts w:hint="default" w:ascii="Fira Code" w:hAnsi="Fira Code" w:eastAsia="Fira Code" w:cs="Fira Code"/>
          <w:b w:val="0"/>
          <w:bCs w:val="0"/>
          <w:color w:val="ABB2BF"/>
          <w:kern w:val="0"/>
          <w:sz w:val="16"/>
          <w:szCs w:val="16"/>
          <w:shd w:val="clear" w:fill="23272E"/>
          <w:lang w:val="en-US" w:eastAsia="zh-CN" w:bidi="ar"/>
        </w:rPr>
        <w:t>)</w:t>
      </w:r>
    </w:p>
    <w:p w14:paraId="0E3AC7A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the second string: "</w:t>
      </w:r>
      <w:r>
        <w:rPr>
          <w:rFonts w:hint="default" w:ascii="Fira Code" w:hAnsi="Fira Code" w:eastAsia="Fira Code" w:cs="Fira Code"/>
          <w:b w:val="0"/>
          <w:bCs w:val="0"/>
          <w:color w:val="ABB2BF"/>
          <w:kern w:val="0"/>
          <w:sz w:val="16"/>
          <w:szCs w:val="16"/>
          <w:shd w:val="clear" w:fill="23272E"/>
          <w:lang w:val="en-US" w:eastAsia="zh-CN" w:bidi="ar"/>
        </w:rPr>
        <w:t>)</w:t>
      </w:r>
    </w:p>
    <w:p w14:paraId="5BF60C2B">
      <w:pPr>
        <w:keepNext w:val="0"/>
        <w:keepLines w:val="0"/>
        <w:widowControl/>
        <w:suppressLineNumbers w:val="0"/>
        <w:jc w:val="left"/>
      </w:pPr>
    </w:p>
    <w:p w14:paraId="26C322B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Check if the strings are anagrams</w:t>
      </w:r>
    </w:p>
    <w:p w14:paraId="5C07391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are_anagrams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ABB2BF"/>
          <w:kern w:val="0"/>
          <w:sz w:val="16"/>
          <w:szCs w:val="16"/>
          <w:shd w:val="clear" w:fill="23272E"/>
          <w:lang w:val="en-US" w:eastAsia="zh-CN" w:bidi="ar"/>
        </w:rPr>
        <w:t>):</w:t>
      </w:r>
    </w:p>
    <w:p w14:paraId="746B7D4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and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are anagrams.'</w:t>
      </w:r>
      <w:r>
        <w:rPr>
          <w:rFonts w:hint="default" w:ascii="Fira Code" w:hAnsi="Fira Code" w:eastAsia="Fira Code" w:cs="Fira Code"/>
          <w:b w:val="0"/>
          <w:bCs w:val="0"/>
          <w:color w:val="ABB2BF"/>
          <w:kern w:val="0"/>
          <w:sz w:val="16"/>
          <w:szCs w:val="16"/>
          <w:shd w:val="clear" w:fill="23272E"/>
          <w:lang w:val="en-US" w:eastAsia="zh-CN" w:bidi="ar"/>
        </w:rPr>
        <w:t>)</w:t>
      </w:r>
    </w:p>
    <w:p w14:paraId="66B8795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062C7DFB">
      <w:pPr>
        <w:keepNext w:val="0"/>
        <w:keepLines w:val="0"/>
        <w:widowControl/>
        <w:suppressLineNumbers w:val="0"/>
        <w:shd w:val="clear" w:fill="23272E"/>
        <w:spacing w:line="228" w:lineRule="atLeast"/>
        <w:ind w:firstLine="384"/>
        <w:jc w:val="left"/>
        <w:rPr>
          <w:rFonts w:hint="default" w:ascii="Fira Code" w:hAnsi="Fira Code" w:eastAsia="Fira Code" w:cs="Fira Code"/>
          <w:b w:val="0"/>
          <w:bCs w:val="0"/>
          <w:color w:val="ABB2BF"/>
          <w:kern w:val="0"/>
          <w:sz w:val="16"/>
          <w:szCs w:val="16"/>
          <w:shd w:val="clear" w:fill="23272E"/>
          <w:lang w:val="en-US" w:eastAsia="zh-CN" w:bidi="ar"/>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string1</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and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string2</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are not anagrams.'</w:t>
      </w:r>
      <w:r>
        <w:rPr>
          <w:rFonts w:hint="default" w:ascii="Fira Code" w:hAnsi="Fira Code" w:eastAsia="Fira Code" w:cs="Fira Code"/>
          <w:b w:val="0"/>
          <w:bCs w:val="0"/>
          <w:color w:val="ABB2BF"/>
          <w:kern w:val="0"/>
          <w:sz w:val="16"/>
          <w:szCs w:val="16"/>
          <w:shd w:val="clear" w:fill="23272E"/>
          <w:lang w:val="en-US" w:eastAsia="zh-CN" w:bidi="ar"/>
        </w:rPr>
        <w:t>)</w:t>
      </w:r>
    </w:p>
    <w:p w14:paraId="1833E939">
      <w:pPr>
        <w:keepNext w:val="0"/>
        <w:keepLines w:val="0"/>
        <w:widowControl/>
        <w:suppressLineNumbers w:val="0"/>
        <w:shd w:val="clear" w:fill="23272E"/>
        <w:spacing w:line="228" w:lineRule="atLeast"/>
        <w:ind w:firstLine="384"/>
        <w:jc w:val="left"/>
      </w:pPr>
    </w:p>
    <w:p w14:paraId="62771DD0">
      <w:pPr>
        <w:keepNext w:val="0"/>
        <w:keepLines w:val="0"/>
        <w:widowControl/>
        <w:suppressLineNumbers w:val="0"/>
        <w:shd w:val="clear" w:fill="23272E"/>
        <w:spacing w:line="228" w:lineRule="atLeast"/>
        <w:ind w:firstLine="384"/>
        <w:jc w:val="left"/>
        <w:rPr>
          <w:rFonts w:hint="default"/>
          <w:lang w:val="en-IN"/>
        </w:rPr>
      </w:pPr>
      <w:r>
        <w:rPr>
          <w:rFonts w:hint="default"/>
          <w:lang w:val="en-IN"/>
        </w:rPr>
        <w:t>Input:</w:t>
      </w:r>
    </w:p>
    <w:p w14:paraId="2D3824B7">
      <w:pPr>
        <w:keepNext w:val="0"/>
        <w:keepLines w:val="0"/>
        <w:widowControl/>
        <w:suppressLineNumbers w:val="0"/>
        <w:shd w:val="clear" w:fill="23272E"/>
        <w:spacing w:line="228" w:lineRule="atLeast"/>
        <w:ind w:firstLine="384"/>
        <w:jc w:val="left"/>
        <w:rPr>
          <w:rFonts w:hint="default"/>
        </w:rPr>
      </w:pPr>
      <w:r>
        <w:rPr>
          <w:rFonts w:hint="default"/>
        </w:rPr>
        <w:t>Enter the first string: Astronomer</w:t>
      </w:r>
    </w:p>
    <w:p w14:paraId="15393FE1">
      <w:pPr>
        <w:keepNext w:val="0"/>
        <w:keepLines w:val="0"/>
        <w:widowControl/>
        <w:suppressLineNumbers w:val="0"/>
        <w:shd w:val="clear" w:fill="23272E"/>
        <w:spacing w:line="228" w:lineRule="atLeast"/>
        <w:ind w:firstLine="384"/>
        <w:jc w:val="left"/>
        <w:rPr>
          <w:rFonts w:hint="default"/>
        </w:rPr>
      </w:pPr>
      <w:r>
        <w:rPr>
          <w:rFonts w:hint="default"/>
        </w:rPr>
        <w:t>Enter the second string: Moon starer</w:t>
      </w:r>
    </w:p>
    <w:p w14:paraId="3B36BA94">
      <w:pPr>
        <w:keepNext w:val="0"/>
        <w:keepLines w:val="0"/>
        <w:widowControl/>
        <w:suppressLineNumbers w:val="0"/>
        <w:shd w:val="clear" w:fill="23272E"/>
        <w:spacing w:line="228" w:lineRule="atLeast"/>
        <w:ind w:firstLine="384"/>
        <w:jc w:val="left"/>
        <w:rPr>
          <w:rFonts w:hint="default"/>
        </w:rPr>
      </w:pPr>
    </w:p>
    <w:p w14:paraId="056C8AEC">
      <w:pPr>
        <w:keepNext w:val="0"/>
        <w:keepLines w:val="0"/>
        <w:widowControl/>
        <w:suppressLineNumbers w:val="0"/>
        <w:shd w:val="clear" w:fill="23272E"/>
        <w:spacing w:line="228" w:lineRule="atLeast"/>
        <w:ind w:firstLine="384"/>
        <w:jc w:val="left"/>
        <w:rPr>
          <w:rFonts w:hint="default"/>
          <w:lang w:val="en-IN"/>
        </w:rPr>
      </w:pPr>
      <w:r>
        <w:rPr>
          <w:rFonts w:hint="default"/>
          <w:lang w:val="en-IN"/>
        </w:rPr>
        <w:t>Output:</w:t>
      </w:r>
    </w:p>
    <w:p w14:paraId="09D6EA91">
      <w:pPr>
        <w:keepNext w:val="0"/>
        <w:keepLines w:val="0"/>
        <w:widowControl/>
        <w:suppressLineNumbers w:val="0"/>
        <w:shd w:val="clear" w:fill="23272E"/>
        <w:spacing w:line="228" w:lineRule="atLeast"/>
        <w:ind w:firstLine="384"/>
        <w:jc w:val="left"/>
        <w:rPr>
          <w:rFonts w:hint="default"/>
          <w:lang w:val="en-IN"/>
        </w:rPr>
      </w:pPr>
      <w:r>
        <w:rPr>
          <w:rFonts w:hint="default"/>
          <w:lang w:val="en-IN"/>
        </w:rPr>
        <w:t>"Astronomer" and "Moon starer" are anagrams.</w:t>
      </w:r>
    </w:p>
    <w:p w14:paraId="0000002F">
      <w:pPr>
        <w:keepNext w:val="0"/>
        <w:keepLines w:val="0"/>
        <w:widowControl/>
        <w:suppressLineNumbers w:val="0"/>
        <w:shd w:val="clear" w:fill="23272E"/>
        <w:spacing w:line="228" w:lineRule="atLeast"/>
        <w:ind w:firstLine="384"/>
        <w:jc w:val="left"/>
        <w:rPr>
          <w:rFonts w:ascii="Times New Roman" w:hAnsi="Times New Roman" w:eastAsia="Times New Roman" w:cs="Times New Roman"/>
          <w:sz w:val="26"/>
          <w:szCs w:val="26"/>
        </w:rPr>
      </w:pPr>
      <w:r>
        <w:br w:type="page"/>
      </w:r>
    </w:p>
    <w:p w14:paraId="00000030">
      <w:pPr>
        <w:numPr>
          <w:ilvl w:val="0"/>
          <w:numId w:val="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Write a Python program that takes a string as input and finds the first non-repeating character using a dictionary. If a non-repeating character is found, print it; else, print an appropriate message.</w:t>
      </w:r>
    </w:p>
    <w:p w14:paraId="00000031">
      <w:pPr>
        <w:pStyle w:val="5"/>
        <w:keepNext w:val="0"/>
        <w:keepLines w:val="0"/>
        <w:spacing w:before="240" w:after="40"/>
        <w:ind w:left="0" w:firstLine="0"/>
        <w:rPr>
          <w:rFonts w:ascii="Times New Roman" w:hAnsi="Times New Roman" w:eastAsia="Times New Roman" w:cs="Times New Roman"/>
          <w:sz w:val="26"/>
          <w:szCs w:val="26"/>
        </w:rPr>
      </w:pPr>
      <w:bookmarkStart w:id="14" w:name="_13pdzso6zwf7" w:colFirst="0" w:colLast="0"/>
      <w:bookmarkEnd w:id="14"/>
      <w:r>
        <w:rPr>
          <w:rFonts w:ascii="Times New Roman" w:hAnsi="Times New Roman" w:eastAsia="Times New Roman" w:cs="Times New Roman"/>
          <w:b/>
          <w:color w:val="000000"/>
          <w:sz w:val="26"/>
          <w:szCs w:val="26"/>
          <w:rtl w:val="0"/>
        </w:rPr>
        <w:t xml:space="preserve">Solution : </w:t>
      </w:r>
    </w:p>
    <w:p w14:paraId="474E32DE">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first_non_repeating_char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string</w:t>
      </w:r>
      <w:r>
        <w:rPr>
          <w:rFonts w:hint="default" w:ascii="Fira Code" w:hAnsi="Fira Code" w:eastAsia="Fira Code" w:cs="Fira Code"/>
          <w:b w:val="0"/>
          <w:bCs w:val="0"/>
          <w:color w:val="ABB2BF"/>
          <w:kern w:val="0"/>
          <w:sz w:val="16"/>
          <w:szCs w:val="16"/>
          <w:shd w:val="clear" w:fill="23272E"/>
          <w:lang w:val="en-US" w:eastAsia="zh-CN" w:bidi="ar"/>
        </w:rPr>
        <w:t>):</w:t>
      </w:r>
    </w:p>
    <w:p w14:paraId="500B092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Create a dictionary to store character counts</w:t>
      </w:r>
    </w:p>
    <w:p w14:paraId="1B6A406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46841B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119C22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Iterate through the string and count occurrences of each character</w:t>
      </w:r>
    </w:p>
    <w:p w14:paraId="48825AC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w:t>
      </w:r>
      <w:r>
        <w:rPr>
          <w:rFonts w:hint="default" w:ascii="Fira Code" w:hAnsi="Fira Code" w:eastAsia="Fira Code" w:cs="Fira Code"/>
          <w:b w:val="0"/>
          <w:bCs w:val="0"/>
          <w:color w:val="ABB2BF"/>
          <w:kern w:val="0"/>
          <w:sz w:val="16"/>
          <w:szCs w:val="16"/>
          <w:shd w:val="clear" w:fill="23272E"/>
          <w:lang w:val="en-US" w:eastAsia="zh-CN" w:bidi="ar"/>
        </w:rPr>
        <w:t>:</w:t>
      </w:r>
    </w:p>
    <w:p w14:paraId="1C54430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char_count</w:t>
      </w:r>
      <w:r>
        <w:rPr>
          <w:rFonts w:hint="default" w:ascii="Fira Code" w:hAnsi="Fira Code" w:eastAsia="Fira Code" w:cs="Fira Code"/>
          <w:b w:val="0"/>
          <w:bCs w:val="0"/>
          <w:color w:val="ABB2BF"/>
          <w:kern w:val="0"/>
          <w:sz w:val="16"/>
          <w:szCs w:val="16"/>
          <w:shd w:val="clear" w:fill="23272E"/>
          <w:lang w:val="en-US" w:eastAsia="zh-CN" w:bidi="ar"/>
        </w:rPr>
        <w:t>:</w:t>
      </w:r>
    </w:p>
    <w:p w14:paraId="355E5EA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56C420C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3CADCD6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4C96E84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C20B9D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Iterate through the string again to find the first non-repeating character</w:t>
      </w:r>
    </w:p>
    <w:p w14:paraId="32B49E6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string</w:t>
      </w:r>
      <w:r>
        <w:rPr>
          <w:rFonts w:hint="default" w:ascii="Fira Code" w:hAnsi="Fira Code" w:eastAsia="Fira Code" w:cs="Fira Code"/>
          <w:b w:val="0"/>
          <w:bCs w:val="0"/>
          <w:color w:val="ABB2BF"/>
          <w:kern w:val="0"/>
          <w:sz w:val="16"/>
          <w:szCs w:val="16"/>
          <w:shd w:val="clear" w:fill="23272E"/>
          <w:lang w:val="en-US" w:eastAsia="zh-CN" w:bidi="ar"/>
        </w:rPr>
        <w:t>:</w:t>
      </w:r>
    </w:p>
    <w:p w14:paraId="5B30F58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w:t>
      </w:r>
    </w:p>
    <w:p w14:paraId="4D8082D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p>
    <w:p w14:paraId="5D8E814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05603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None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Return None if no non-repeating character is found</w:t>
      </w:r>
    </w:p>
    <w:p w14:paraId="339E132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2A7E69E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Input a string</w:t>
      </w:r>
    </w:p>
    <w:p w14:paraId="0C045B7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input_string</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a string: "</w:t>
      </w:r>
      <w:r>
        <w:rPr>
          <w:rFonts w:hint="default" w:ascii="Fira Code" w:hAnsi="Fira Code" w:eastAsia="Fira Code" w:cs="Fira Code"/>
          <w:b w:val="0"/>
          <w:bCs w:val="0"/>
          <w:color w:val="ABB2BF"/>
          <w:kern w:val="0"/>
          <w:sz w:val="16"/>
          <w:szCs w:val="16"/>
          <w:shd w:val="clear" w:fill="23272E"/>
          <w:lang w:val="en-US" w:eastAsia="zh-CN" w:bidi="ar"/>
        </w:rPr>
        <w:t>)</w:t>
      </w:r>
    </w:p>
    <w:p w14:paraId="4DE0EC3E">
      <w:pPr>
        <w:keepNext w:val="0"/>
        <w:keepLines w:val="0"/>
        <w:widowControl/>
        <w:suppressLineNumbers w:val="0"/>
        <w:jc w:val="left"/>
      </w:pPr>
    </w:p>
    <w:p w14:paraId="2F927A4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Find the first non-repeating character</w:t>
      </w:r>
    </w:p>
    <w:p w14:paraId="77673D5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first_non_repeating_char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input_string</w:t>
      </w:r>
      <w:r>
        <w:rPr>
          <w:rFonts w:hint="default" w:ascii="Fira Code" w:hAnsi="Fira Code" w:eastAsia="Fira Code" w:cs="Fira Code"/>
          <w:b w:val="0"/>
          <w:bCs w:val="0"/>
          <w:color w:val="ABB2BF"/>
          <w:kern w:val="0"/>
          <w:sz w:val="16"/>
          <w:szCs w:val="16"/>
          <w:shd w:val="clear" w:fill="23272E"/>
          <w:lang w:val="en-US" w:eastAsia="zh-CN" w:bidi="ar"/>
        </w:rPr>
        <w:t>)</w:t>
      </w:r>
    </w:p>
    <w:p w14:paraId="112ACD5B">
      <w:pPr>
        <w:keepNext w:val="0"/>
        <w:keepLines w:val="0"/>
        <w:widowControl/>
        <w:suppressLineNumbers w:val="0"/>
        <w:jc w:val="left"/>
      </w:pPr>
    </w:p>
    <w:p w14:paraId="0D5EEAB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Output the result</w:t>
      </w:r>
    </w:p>
    <w:p w14:paraId="2D8E84F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w:t>
      </w:r>
    </w:p>
    <w:p w14:paraId="1D2A549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 xml:space="preserve">"The first non-repeating character is: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p>
    <w:p w14:paraId="0D50253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73E5749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"No non-repeating character found."</w:t>
      </w:r>
      <w:r>
        <w:rPr>
          <w:rFonts w:hint="default" w:ascii="Fira Code" w:hAnsi="Fira Code" w:eastAsia="Fira Code" w:cs="Fira Code"/>
          <w:b w:val="0"/>
          <w:bCs w:val="0"/>
          <w:color w:val="ABB2BF"/>
          <w:kern w:val="0"/>
          <w:sz w:val="16"/>
          <w:szCs w:val="16"/>
          <w:shd w:val="clear" w:fill="23272E"/>
          <w:lang w:val="en-US" w:eastAsia="zh-CN" w:bidi="ar"/>
        </w:rPr>
        <w:t>)</w:t>
      </w:r>
    </w:p>
    <w:p w14:paraId="23971F67">
      <w:pPr>
        <w:spacing w:before="240" w:after="240"/>
        <w:ind w:left="720" w:firstLine="0"/>
        <w:rPr>
          <w:rFonts w:hint="default"/>
          <w:lang w:val="en-IN"/>
        </w:rPr>
      </w:pPr>
      <w:r>
        <w:rPr>
          <w:rFonts w:hint="default"/>
          <w:lang w:val="en-IN"/>
        </w:rPr>
        <w:t>Input:</w:t>
      </w:r>
    </w:p>
    <w:p w14:paraId="226088C8">
      <w:pPr>
        <w:spacing w:before="240" w:after="240"/>
        <w:ind w:left="720" w:firstLine="0"/>
        <w:rPr>
          <w:rFonts w:hint="default"/>
        </w:rPr>
      </w:pPr>
      <w:r>
        <w:rPr>
          <w:rFonts w:hint="default"/>
        </w:rPr>
        <w:t>Enter a string: swiss</w:t>
      </w:r>
    </w:p>
    <w:p w14:paraId="7B310D4C">
      <w:pPr>
        <w:spacing w:before="240" w:after="240"/>
        <w:ind w:left="720" w:firstLine="0"/>
        <w:rPr>
          <w:rFonts w:hint="default"/>
          <w:lang w:val="en-IN"/>
        </w:rPr>
      </w:pPr>
      <w:r>
        <w:rPr>
          <w:rFonts w:hint="default"/>
          <w:lang w:val="en-IN"/>
        </w:rPr>
        <w:t>Output:</w:t>
      </w:r>
    </w:p>
    <w:p w14:paraId="00000032">
      <w:pPr>
        <w:spacing w:before="240" w:after="240"/>
        <w:ind w:left="720" w:firstLine="0"/>
        <w:rPr>
          <w:rFonts w:ascii="Times New Roman" w:hAnsi="Times New Roman" w:eastAsia="Times New Roman" w:cs="Times New Roman"/>
          <w:sz w:val="26"/>
          <w:szCs w:val="26"/>
        </w:rPr>
      </w:pPr>
      <w:r>
        <w:rPr>
          <w:rFonts w:hint="default"/>
        </w:rPr>
        <w:t>The first non-repeating character is: w</w:t>
      </w:r>
      <w:r>
        <w:br w:type="page"/>
      </w:r>
    </w:p>
    <w:p w14:paraId="00000033">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Password Validator </w:t>
      </w:r>
    </w:p>
    <w:p w14:paraId="00000034">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Define a simple password validator. The password must: </w:t>
      </w:r>
    </w:p>
    <w:p w14:paraId="00000035">
      <w:pPr>
        <w:numPr>
          <w:ilvl w:val="0"/>
          <w:numId w:val="6"/>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Be 8 characters long</w:t>
      </w:r>
    </w:p>
    <w:p w14:paraId="00000036">
      <w:pPr>
        <w:numPr>
          <w:ilvl w:val="0"/>
          <w:numId w:val="6"/>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Must contain 1 Upper case character, 1 lower case character and 1 number</w:t>
      </w:r>
    </w:p>
    <w:p w14:paraId="00000037">
      <w:pPr>
        <w:numPr>
          <w:ilvl w:val="0"/>
          <w:numId w:val="6"/>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If valid return valid password if not print invalid</w:t>
      </w:r>
    </w:p>
    <w:p w14:paraId="00000038">
      <w:pPr>
        <w:pStyle w:val="5"/>
        <w:keepNext w:val="0"/>
        <w:keepLines w:val="0"/>
        <w:spacing w:before="240" w:after="40"/>
        <w:ind w:left="0" w:firstLine="0"/>
        <w:rPr>
          <w:rFonts w:ascii="Times New Roman" w:hAnsi="Times New Roman" w:eastAsia="Times New Roman" w:cs="Times New Roman"/>
          <w:sz w:val="26"/>
          <w:szCs w:val="26"/>
        </w:rPr>
      </w:pPr>
      <w:bookmarkStart w:id="15" w:name="_ybpomnug8foz" w:colFirst="0" w:colLast="0"/>
      <w:bookmarkEnd w:id="15"/>
      <w:r>
        <w:rPr>
          <w:rFonts w:ascii="Times New Roman" w:hAnsi="Times New Roman" w:eastAsia="Times New Roman" w:cs="Times New Roman"/>
          <w:b/>
          <w:color w:val="000000"/>
          <w:sz w:val="26"/>
          <w:szCs w:val="26"/>
          <w:rtl w:val="0"/>
        </w:rPr>
        <w:t xml:space="preserve">Solution : </w:t>
      </w:r>
    </w:p>
    <w:p w14:paraId="1C10B980">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password_validator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password</w:t>
      </w:r>
      <w:r>
        <w:rPr>
          <w:rFonts w:hint="default" w:ascii="Fira Code" w:hAnsi="Fira Code" w:eastAsia="Fira Code" w:cs="Fira Code"/>
          <w:b w:val="0"/>
          <w:bCs w:val="0"/>
          <w:color w:val="ABB2BF"/>
          <w:kern w:val="0"/>
          <w:sz w:val="16"/>
          <w:szCs w:val="16"/>
          <w:shd w:val="clear" w:fill="23272E"/>
          <w:lang w:val="en-US" w:eastAsia="zh-CN" w:bidi="ar"/>
        </w:rPr>
        <w:t>):</w:t>
      </w:r>
    </w:p>
    <w:p w14:paraId="6E37275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the password is at least 8 characters long</w:t>
      </w:r>
    </w:p>
    <w:p w14:paraId="374D8AA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password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8</w:t>
      </w:r>
      <w:r>
        <w:rPr>
          <w:rFonts w:hint="default" w:ascii="Fira Code" w:hAnsi="Fira Code" w:eastAsia="Fira Code" w:cs="Fira Code"/>
          <w:b w:val="0"/>
          <w:bCs w:val="0"/>
          <w:color w:val="ABB2BF"/>
          <w:kern w:val="0"/>
          <w:sz w:val="16"/>
          <w:szCs w:val="16"/>
          <w:shd w:val="clear" w:fill="23272E"/>
          <w:lang w:val="en-US" w:eastAsia="zh-CN" w:bidi="ar"/>
        </w:rPr>
        <w:t>:</w:t>
      </w:r>
    </w:p>
    <w:p w14:paraId="49A9EDA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"Invalid password: Must be at least 8 characters long."</w:t>
      </w:r>
      <w:r>
        <w:rPr>
          <w:rFonts w:hint="default" w:ascii="Fira Code" w:hAnsi="Fira Code" w:eastAsia="Fira Code" w:cs="Fira Code"/>
          <w:b w:val="0"/>
          <w:bCs w:val="0"/>
          <w:color w:val="ABB2BF"/>
          <w:kern w:val="0"/>
          <w:sz w:val="16"/>
          <w:szCs w:val="16"/>
          <w:shd w:val="clear" w:fill="23272E"/>
          <w:lang w:val="en-US" w:eastAsia="zh-CN" w:bidi="ar"/>
        </w:rPr>
        <w:t>)</w:t>
      </w:r>
    </w:p>
    <w:p w14:paraId="52918AD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78B568D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052B5A5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Initialize flags for uppercase, lowercase, and number</w:t>
      </w:r>
    </w:p>
    <w:p w14:paraId="3CCC218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has_upper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53AA699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45F4A69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has_digit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7489E78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ECE941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each character in the password</w:t>
      </w:r>
    </w:p>
    <w:p w14:paraId="6A38794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password</w:t>
      </w:r>
      <w:r>
        <w:rPr>
          <w:rFonts w:hint="default" w:ascii="Fira Code" w:hAnsi="Fira Code" w:eastAsia="Fira Code" w:cs="Fira Code"/>
          <w:b w:val="0"/>
          <w:bCs w:val="0"/>
          <w:color w:val="ABB2BF"/>
          <w:kern w:val="0"/>
          <w:sz w:val="16"/>
          <w:szCs w:val="16"/>
          <w:shd w:val="clear" w:fill="23272E"/>
          <w:lang w:val="en-US" w:eastAsia="zh-CN" w:bidi="ar"/>
        </w:rPr>
        <w:t>:</w:t>
      </w:r>
    </w:p>
    <w:p w14:paraId="0593769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isupper</w:t>
      </w:r>
      <w:r>
        <w:rPr>
          <w:rFonts w:hint="default" w:ascii="Fira Code" w:hAnsi="Fira Code" w:eastAsia="Fira Code" w:cs="Fira Code"/>
          <w:b w:val="0"/>
          <w:bCs w:val="0"/>
          <w:color w:val="ABB2BF"/>
          <w:kern w:val="0"/>
          <w:sz w:val="16"/>
          <w:szCs w:val="16"/>
          <w:shd w:val="clear" w:fill="23272E"/>
          <w:lang w:val="en-US" w:eastAsia="zh-CN" w:bidi="ar"/>
        </w:rPr>
        <w:t>():</w:t>
      </w:r>
    </w:p>
    <w:p w14:paraId="2BDA5D7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has_upper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True</w:t>
      </w:r>
    </w:p>
    <w:p w14:paraId="6D10565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islower</w:t>
      </w:r>
      <w:r>
        <w:rPr>
          <w:rFonts w:hint="default" w:ascii="Fira Code" w:hAnsi="Fira Code" w:eastAsia="Fira Code" w:cs="Fira Code"/>
          <w:b w:val="0"/>
          <w:bCs w:val="0"/>
          <w:color w:val="ABB2BF"/>
          <w:kern w:val="0"/>
          <w:sz w:val="16"/>
          <w:szCs w:val="16"/>
          <w:shd w:val="clear" w:fill="23272E"/>
          <w:lang w:val="en-US" w:eastAsia="zh-CN" w:bidi="ar"/>
        </w:rPr>
        <w:t>():</w:t>
      </w:r>
    </w:p>
    <w:p w14:paraId="39B4CFA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True</w:t>
      </w:r>
    </w:p>
    <w:p w14:paraId="4A1B861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isdigit</w:t>
      </w:r>
      <w:r>
        <w:rPr>
          <w:rFonts w:hint="default" w:ascii="Fira Code" w:hAnsi="Fira Code" w:eastAsia="Fira Code" w:cs="Fira Code"/>
          <w:b w:val="0"/>
          <w:bCs w:val="0"/>
          <w:color w:val="ABB2BF"/>
          <w:kern w:val="0"/>
          <w:sz w:val="16"/>
          <w:szCs w:val="16"/>
          <w:shd w:val="clear" w:fill="23272E"/>
          <w:lang w:val="en-US" w:eastAsia="zh-CN" w:bidi="ar"/>
        </w:rPr>
        <w:t>():</w:t>
      </w:r>
    </w:p>
    <w:p w14:paraId="0521C57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has_digit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True</w:t>
      </w:r>
    </w:p>
    <w:p w14:paraId="27C9DA3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7FCDC8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all conditions are met</w:t>
      </w:r>
    </w:p>
    <w:p w14:paraId="3EEE1BD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has_upper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and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and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has_digit</w:t>
      </w:r>
      <w:r>
        <w:rPr>
          <w:rFonts w:hint="default" w:ascii="Fira Code" w:hAnsi="Fira Code" w:eastAsia="Fira Code" w:cs="Fira Code"/>
          <w:b w:val="0"/>
          <w:bCs w:val="0"/>
          <w:color w:val="ABB2BF"/>
          <w:kern w:val="0"/>
          <w:sz w:val="16"/>
          <w:szCs w:val="16"/>
          <w:shd w:val="clear" w:fill="23272E"/>
          <w:lang w:val="en-US" w:eastAsia="zh-CN" w:bidi="ar"/>
        </w:rPr>
        <w:t>:</w:t>
      </w:r>
    </w:p>
    <w:p w14:paraId="73415BD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"Valid password"</w:t>
      </w:r>
    </w:p>
    <w:p w14:paraId="3DA72B2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0EBDD02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"Invalid password: Must contain at least 1 uppercase letter, 1 lowercase letter, and 1 number."</w:t>
      </w:r>
      <w:r>
        <w:rPr>
          <w:rFonts w:hint="default" w:ascii="Fira Code" w:hAnsi="Fira Code" w:eastAsia="Fira Code" w:cs="Fira Code"/>
          <w:b w:val="0"/>
          <w:bCs w:val="0"/>
          <w:color w:val="ABB2BF"/>
          <w:kern w:val="0"/>
          <w:sz w:val="16"/>
          <w:szCs w:val="16"/>
          <w:shd w:val="clear" w:fill="23272E"/>
          <w:lang w:val="en-US" w:eastAsia="zh-CN" w:bidi="ar"/>
        </w:rPr>
        <w:t>)</w:t>
      </w:r>
    </w:p>
    <w:p w14:paraId="07F0B4B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4B48CD7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005F895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Input a password</w:t>
      </w:r>
    </w:p>
    <w:p w14:paraId="343B3B6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password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a password: "</w:t>
      </w:r>
      <w:r>
        <w:rPr>
          <w:rFonts w:hint="default" w:ascii="Fira Code" w:hAnsi="Fira Code" w:eastAsia="Fira Code" w:cs="Fira Code"/>
          <w:b w:val="0"/>
          <w:bCs w:val="0"/>
          <w:color w:val="ABB2BF"/>
          <w:kern w:val="0"/>
          <w:sz w:val="16"/>
          <w:szCs w:val="16"/>
          <w:shd w:val="clear" w:fill="23272E"/>
          <w:lang w:val="en-US" w:eastAsia="zh-CN" w:bidi="ar"/>
        </w:rPr>
        <w:t>)</w:t>
      </w:r>
    </w:p>
    <w:p w14:paraId="19474ED1">
      <w:pPr>
        <w:keepNext w:val="0"/>
        <w:keepLines w:val="0"/>
        <w:widowControl/>
        <w:suppressLineNumbers w:val="0"/>
        <w:jc w:val="left"/>
      </w:pPr>
    </w:p>
    <w:p w14:paraId="727EF92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Validate the password</w:t>
      </w:r>
    </w:p>
    <w:p w14:paraId="3F5C6C4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password_validator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password</w:t>
      </w:r>
      <w:r>
        <w:rPr>
          <w:rFonts w:hint="default" w:ascii="Fira Code" w:hAnsi="Fira Code" w:eastAsia="Fira Code" w:cs="Fira Code"/>
          <w:b w:val="0"/>
          <w:bCs w:val="0"/>
          <w:color w:val="ABB2BF"/>
          <w:kern w:val="0"/>
          <w:sz w:val="16"/>
          <w:szCs w:val="16"/>
          <w:shd w:val="clear" w:fill="23272E"/>
          <w:lang w:val="en-US" w:eastAsia="zh-CN" w:bidi="ar"/>
        </w:rPr>
        <w:t>)</w:t>
      </w:r>
    </w:p>
    <w:p w14:paraId="68B6E083">
      <w:pPr>
        <w:keepNext w:val="0"/>
        <w:keepLines w:val="0"/>
        <w:widowControl/>
        <w:suppressLineNumbers w:val="0"/>
        <w:jc w:val="left"/>
      </w:pPr>
    </w:p>
    <w:p w14:paraId="231813D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Print the result</w:t>
      </w:r>
    </w:p>
    <w:p w14:paraId="1B96420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w:t>
      </w:r>
    </w:p>
    <w:p w14:paraId="645A49E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w:t>
      </w:r>
    </w:p>
    <w:p w14:paraId="09209F19">
      <w:pPr>
        <w:spacing w:before="240" w:after="240"/>
        <w:ind w:left="720" w:firstLine="0"/>
        <w:rPr>
          <w:rFonts w:hint="default"/>
          <w:lang w:val="en-IN"/>
        </w:rPr>
      </w:pPr>
      <w:r>
        <w:rPr>
          <w:rFonts w:hint="default"/>
          <w:lang w:val="en-IN"/>
        </w:rPr>
        <w:t>Input:</w:t>
      </w:r>
    </w:p>
    <w:p w14:paraId="13B6A35D">
      <w:pPr>
        <w:spacing w:before="240" w:after="240"/>
        <w:ind w:left="720" w:firstLine="0"/>
        <w:rPr>
          <w:rFonts w:hint="default"/>
          <w:lang w:val="en-IN"/>
        </w:rPr>
      </w:pPr>
      <w:r>
        <w:rPr>
          <w:rFonts w:hint="default"/>
          <w:lang w:val="en-IN"/>
        </w:rPr>
        <w:t>Enter a password: Pass1234</w:t>
      </w:r>
    </w:p>
    <w:p w14:paraId="0F08BD88">
      <w:pPr>
        <w:spacing w:before="240" w:after="240"/>
        <w:ind w:left="720" w:firstLine="0"/>
        <w:rPr>
          <w:rFonts w:hint="default"/>
          <w:lang w:val="en-IN"/>
        </w:rPr>
      </w:pPr>
      <w:r>
        <w:rPr>
          <w:rFonts w:hint="default"/>
          <w:lang w:val="en-IN"/>
        </w:rPr>
        <w:t>Output:</w:t>
      </w:r>
    </w:p>
    <w:p w14:paraId="2B5ED55D">
      <w:pPr>
        <w:spacing w:before="240" w:after="240"/>
        <w:ind w:left="720" w:firstLine="0"/>
        <w:rPr>
          <w:rFonts w:hint="default"/>
        </w:rPr>
      </w:pPr>
      <w:r>
        <w:rPr>
          <w:rFonts w:hint="default"/>
        </w:rPr>
        <w:t>Valid password</w:t>
      </w:r>
    </w:p>
    <w:p w14:paraId="154E5231">
      <w:pPr>
        <w:spacing w:before="240" w:after="240"/>
        <w:ind w:left="720" w:firstLine="0"/>
        <w:rPr>
          <w:rFonts w:hint="default"/>
          <w:lang w:val="en-IN"/>
        </w:rPr>
      </w:pPr>
      <w:r>
        <w:rPr>
          <w:rFonts w:hint="default"/>
          <w:lang w:val="en-IN"/>
        </w:rPr>
        <w:t xml:space="preserve">Input: </w:t>
      </w:r>
    </w:p>
    <w:p w14:paraId="0CF56B5A">
      <w:pPr>
        <w:spacing w:before="240" w:after="240"/>
        <w:ind w:left="720" w:firstLine="0"/>
        <w:rPr>
          <w:rFonts w:hint="default"/>
        </w:rPr>
      </w:pPr>
      <w:r>
        <w:rPr>
          <w:rFonts w:hint="default"/>
        </w:rPr>
        <w:t>Enter a password: pass123</w:t>
      </w:r>
    </w:p>
    <w:p w14:paraId="607711A9">
      <w:pPr>
        <w:spacing w:before="240" w:after="240"/>
        <w:ind w:left="720" w:firstLine="0"/>
        <w:rPr>
          <w:rFonts w:hint="default"/>
          <w:lang w:val="en-IN"/>
        </w:rPr>
      </w:pPr>
      <w:r>
        <w:rPr>
          <w:rFonts w:hint="default"/>
          <w:lang w:val="en-IN"/>
        </w:rPr>
        <w:t>Output:</w:t>
      </w:r>
    </w:p>
    <w:p w14:paraId="00000039">
      <w:pPr>
        <w:spacing w:before="240" w:after="240"/>
        <w:ind w:left="720" w:firstLine="0"/>
        <w:rPr>
          <w:rFonts w:ascii="Times New Roman" w:hAnsi="Times New Roman" w:eastAsia="Times New Roman" w:cs="Times New Roman"/>
          <w:sz w:val="26"/>
          <w:szCs w:val="26"/>
        </w:rPr>
      </w:pPr>
      <w:r>
        <w:rPr>
          <w:rFonts w:hint="default"/>
        </w:rPr>
        <w:t>Invalid password: Must be at least 8 characters long.</w:t>
      </w:r>
      <w:r>
        <w:br w:type="page"/>
      </w:r>
    </w:p>
    <w:p w14:paraId="0000003A">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Isomorphic Strings</w:t>
      </w:r>
    </w:p>
    <w:p w14:paraId="0000003B">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w:t>
      </w:r>
    </w:p>
    <w:p w14:paraId="0000003D">
      <w:pPr>
        <w:pStyle w:val="5"/>
        <w:keepNext w:val="0"/>
        <w:keepLines w:val="0"/>
        <w:spacing w:before="240" w:after="40"/>
        <w:ind w:left="0" w:firstLine="0"/>
        <w:rPr>
          <w:rFonts w:ascii="Times New Roman" w:hAnsi="Times New Roman" w:eastAsia="Times New Roman" w:cs="Times New Roman"/>
          <w:b/>
          <w:color w:val="000000"/>
          <w:sz w:val="26"/>
          <w:szCs w:val="26"/>
          <w:rtl w:val="0"/>
        </w:rPr>
      </w:pPr>
      <w:bookmarkStart w:id="16" w:name="_t1ae2xu2irx1" w:colFirst="0" w:colLast="0"/>
      <w:bookmarkEnd w:id="16"/>
      <w:r>
        <w:rPr>
          <w:rFonts w:ascii="Times New Roman" w:hAnsi="Times New Roman" w:eastAsia="Times New Roman" w:cs="Times New Roman"/>
          <w:b/>
          <w:color w:val="000000"/>
          <w:sz w:val="26"/>
          <w:szCs w:val="26"/>
          <w:rtl w:val="0"/>
        </w:rPr>
        <w:t xml:space="preserve">Solution : </w:t>
      </w:r>
    </w:p>
    <w:p w14:paraId="24C8A60D">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are_isomorphic</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ABB2BF"/>
          <w:kern w:val="0"/>
          <w:sz w:val="16"/>
          <w:szCs w:val="16"/>
          <w:shd w:val="clear" w:fill="23272E"/>
          <w:lang w:val="en-US" w:eastAsia="zh-CN" w:bidi="ar"/>
        </w:rPr>
        <w:t>):</w:t>
      </w:r>
    </w:p>
    <w:p w14:paraId="1933BEB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If the strings have different lengths, they cannot be isomorphic</w:t>
      </w:r>
    </w:p>
    <w:p w14:paraId="7E6BF5D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ABB2BF"/>
          <w:kern w:val="0"/>
          <w:sz w:val="16"/>
          <w:szCs w:val="16"/>
          <w:shd w:val="clear" w:fill="23272E"/>
          <w:lang w:val="en-US" w:eastAsia="zh-CN" w:bidi="ar"/>
        </w:rPr>
        <w:t>):</w:t>
      </w:r>
    </w:p>
    <w:p w14:paraId="274611B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52F1EC3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2DBC95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Dictionaries to store mappings from s to t and t to s</w:t>
      </w:r>
    </w:p>
    <w:p w14:paraId="1FDD78A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mapping_s_to_t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F79BA2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mapping_t_to_s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9EFE87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AB41C8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Iterate through characters of both strings</w:t>
      </w:r>
    </w:p>
    <w:p w14:paraId="73CEEC4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zip</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ABB2BF"/>
          <w:kern w:val="0"/>
          <w:sz w:val="16"/>
          <w:szCs w:val="16"/>
          <w:shd w:val="clear" w:fill="23272E"/>
          <w:lang w:val="en-US" w:eastAsia="zh-CN" w:bidi="ar"/>
        </w:rPr>
        <w:t>):</w:t>
      </w:r>
    </w:p>
    <w:p w14:paraId="62980AF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there's already a mapping for char_s in s to char_t in t</w:t>
      </w:r>
    </w:p>
    <w:p w14:paraId="24FA640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mapping_s_to_t</w:t>
      </w:r>
      <w:r>
        <w:rPr>
          <w:rFonts w:hint="default" w:ascii="Fira Code" w:hAnsi="Fira Code" w:eastAsia="Fira Code" w:cs="Fira Code"/>
          <w:b w:val="0"/>
          <w:bCs w:val="0"/>
          <w:color w:val="ABB2BF"/>
          <w:kern w:val="0"/>
          <w:sz w:val="16"/>
          <w:szCs w:val="16"/>
          <w:shd w:val="clear" w:fill="23272E"/>
          <w:lang w:val="en-US" w:eastAsia="zh-CN" w:bidi="ar"/>
        </w:rPr>
        <w:t>:</w:t>
      </w:r>
    </w:p>
    <w:p w14:paraId="5892879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mapping_s_to_t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char_s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char_t</w:t>
      </w:r>
      <w:r>
        <w:rPr>
          <w:rFonts w:hint="default" w:ascii="Fira Code" w:hAnsi="Fira Code" w:eastAsia="Fira Code" w:cs="Fira Code"/>
          <w:b w:val="0"/>
          <w:bCs w:val="0"/>
          <w:color w:val="ABB2BF"/>
          <w:kern w:val="0"/>
          <w:sz w:val="16"/>
          <w:szCs w:val="16"/>
          <w:shd w:val="clear" w:fill="23272E"/>
          <w:lang w:val="en-US" w:eastAsia="zh-CN" w:bidi="ar"/>
        </w:rPr>
        <w:t>:</w:t>
      </w:r>
    </w:p>
    <w:p w14:paraId="711B5F4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0383DF4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507E19A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mapping_s_to_t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char_s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char_t</w:t>
      </w:r>
    </w:p>
    <w:p w14:paraId="0618D3A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0A4ED2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there's already a mapping for char_t in t to char_s in s</w:t>
      </w:r>
    </w:p>
    <w:p w14:paraId="21B3757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mapping_t_to_s</w:t>
      </w:r>
      <w:r>
        <w:rPr>
          <w:rFonts w:hint="default" w:ascii="Fira Code" w:hAnsi="Fira Code" w:eastAsia="Fira Code" w:cs="Fira Code"/>
          <w:b w:val="0"/>
          <w:bCs w:val="0"/>
          <w:color w:val="ABB2BF"/>
          <w:kern w:val="0"/>
          <w:sz w:val="16"/>
          <w:szCs w:val="16"/>
          <w:shd w:val="clear" w:fill="23272E"/>
          <w:lang w:val="en-US" w:eastAsia="zh-CN" w:bidi="ar"/>
        </w:rPr>
        <w:t>:</w:t>
      </w:r>
    </w:p>
    <w:p w14:paraId="4A9C553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mapping_t_to_s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char_t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char_s</w:t>
      </w:r>
      <w:r>
        <w:rPr>
          <w:rFonts w:hint="default" w:ascii="Fira Code" w:hAnsi="Fira Code" w:eastAsia="Fira Code" w:cs="Fira Code"/>
          <w:b w:val="0"/>
          <w:bCs w:val="0"/>
          <w:color w:val="ABB2BF"/>
          <w:kern w:val="0"/>
          <w:sz w:val="16"/>
          <w:szCs w:val="16"/>
          <w:shd w:val="clear" w:fill="23272E"/>
          <w:lang w:val="en-US" w:eastAsia="zh-CN" w:bidi="ar"/>
        </w:rPr>
        <w:t>:</w:t>
      </w:r>
    </w:p>
    <w:p w14:paraId="61BBF4D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False</w:t>
      </w:r>
    </w:p>
    <w:p w14:paraId="4895A0A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75F8591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mapping_t_to_s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char_t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char_s</w:t>
      </w:r>
    </w:p>
    <w:p w14:paraId="5C6A4DC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8FE8EB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True</w:t>
      </w:r>
    </w:p>
    <w:p w14:paraId="14D9D8C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6DEE5EF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Input two strings</w:t>
      </w:r>
    </w:p>
    <w:p w14:paraId="1FBBF2E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the first string: "</w:t>
      </w:r>
      <w:r>
        <w:rPr>
          <w:rFonts w:hint="default" w:ascii="Fira Code" w:hAnsi="Fira Code" w:eastAsia="Fira Code" w:cs="Fira Code"/>
          <w:b w:val="0"/>
          <w:bCs w:val="0"/>
          <w:color w:val="ABB2BF"/>
          <w:kern w:val="0"/>
          <w:sz w:val="16"/>
          <w:szCs w:val="16"/>
          <w:shd w:val="clear" w:fill="23272E"/>
          <w:lang w:val="en-US" w:eastAsia="zh-CN" w:bidi="ar"/>
        </w:rPr>
        <w:t>)</w:t>
      </w:r>
    </w:p>
    <w:p w14:paraId="086DB0C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input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"Enter the second string: "</w:t>
      </w:r>
      <w:r>
        <w:rPr>
          <w:rFonts w:hint="default" w:ascii="Fira Code" w:hAnsi="Fira Code" w:eastAsia="Fira Code" w:cs="Fira Code"/>
          <w:b w:val="0"/>
          <w:bCs w:val="0"/>
          <w:color w:val="ABB2BF"/>
          <w:kern w:val="0"/>
          <w:sz w:val="16"/>
          <w:szCs w:val="16"/>
          <w:shd w:val="clear" w:fill="23272E"/>
          <w:lang w:val="en-US" w:eastAsia="zh-CN" w:bidi="ar"/>
        </w:rPr>
        <w:t>)</w:t>
      </w:r>
    </w:p>
    <w:p w14:paraId="2106F7D2">
      <w:pPr>
        <w:keepNext w:val="0"/>
        <w:keepLines w:val="0"/>
        <w:widowControl/>
        <w:suppressLineNumbers w:val="0"/>
        <w:jc w:val="left"/>
      </w:pPr>
    </w:p>
    <w:p w14:paraId="4A0F7CE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Check if the strings are isomorphic</w:t>
      </w:r>
    </w:p>
    <w:p w14:paraId="1E0344B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are_isomorphic</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ABB2BF"/>
          <w:kern w:val="0"/>
          <w:sz w:val="16"/>
          <w:szCs w:val="16"/>
          <w:shd w:val="clear" w:fill="23272E"/>
          <w:lang w:val="en-US" w:eastAsia="zh-CN" w:bidi="ar"/>
        </w:rPr>
        <w:t>):</w:t>
      </w:r>
    </w:p>
    <w:p w14:paraId="2EA63D9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and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are isomorphic.'</w:t>
      </w:r>
      <w:r>
        <w:rPr>
          <w:rFonts w:hint="default" w:ascii="Fira Code" w:hAnsi="Fira Code" w:eastAsia="Fira Code" w:cs="Fira Code"/>
          <w:b w:val="0"/>
          <w:bCs w:val="0"/>
          <w:color w:val="ABB2BF"/>
          <w:kern w:val="0"/>
          <w:sz w:val="16"/>
          <w:szCs w:val="16"/>
          <w:shd w:val="clear" w:fill="23272E"/>
          <w:lang w:val="en-US" w:eastAsia="zh-CN" w:bidi="ar"/>
        </w:rPr>
        <w:t>)</w:t>
      </w:r>
    </w:p>
    <w:p w14:paraId="0CBADA6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0324F6D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and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are not isomorphic.'</w:t>
      </w:r>
      <w:r>
        <w:rPr>
          <w:rFonts w:hint="default" w:ascii="Fira Code" w:hAnsi="Fira Code" w:eastAsia="Fira Code" w:cs="Fira Code"/>
          <w:b w:val="0"/>
          <w:bCs w:val="0"/>
          <w:color w:val="ABB2BF"/>
          <w:kern w:val="0"/>
          <w:sz w:val="16"/>
          <w:szCs w:val="16"/>
          <w:shd w:val="clear" w:fill="23272E"/>
          <w:lang w:val="en-US" w:eastAsia="zh-CN" w:bidi="ar"/>
        </w:rPr>
        <w:t>)</w:t>
      </w:r>
    </w:p>
    <w:p w14:paraId="3B14E80D">
      <w:pPr>
        <w:rPr>
          <w:rFonts w:hint="default"/>
          <w:lang w:val="en-IN"/>
        </w:rPr>
      </w:pPr>
      <w:r>
        <w:rPr>
          <w:rFonts w:hint="default"/>
          <w:lang w:val="en-IN"/>
        </w:rPr>
        <w:t>Input:</w:t>
      </w:r>
    </w:p>
    <w:p w14:paraId="679B19DA">
      <w:pPr>
        <w:rPr>
          <w:rFonts w:hint="default"/>
          <w:lang w:val="en-IN"/>
        </w:rPr>
      </w:pPr>
      <w:r>
        <w:rPr>
          <w:rFonts w:hint="default"/>
          <w:lang w:val="en-IN"/>
        </w:rPr>
        <w:t>Enter the first string: egg</w:t>
      </w:r>
    </w:p>
    <w:p w14:paraId="17044E2B">
      <w:pPr>
        <w:rPr>
          <w:rFonts w:hint="default"/>
          <w:lang w:val="en-IN"/>
        </w:rPr>
      </w:pPr>
      <w:r>
        <w:rPr>
          <w:rFonts w:hint="default"/>
          <w:lang w:val="en-IN"/>
        </w:rPr>
        <w:t>Enter the second string: add</w:t>
      </w:r>
    </w:p>
    <w:p w14:paraId="46880F84">
      <w:pPr>
        <w:rPr>
          <w:rFonts w:hint="default"/>
          <w:lang w:val="en-IN"/>
        </w:rPr>
      </w:pPr>
      <w:r>
        <w:rPr>
          <w:rFonts w:hint="default"/>
          <w:lang w:val="en-IN"/>
        </w:rPr>
        <w:t>Output:</w:t>
      </w:r>
    </w:p>
    <w:p w14:paraId="0E66B996">
      <w:pPr>
        <w:rPr>
          <w:rFonts w:hint="default"/>
          <w:lang w:val="en-IN"/>
        </w:rPr>
      </w:pPr>
      <w:r>
        <w:rPr>
          <w:rFonts w:hint="default"/>
          <w:lang w:val="en-IN"/>
        </w:rPr>
        <w:t>"egg" and "add" are isomorphic.</w:t>
      </w:r>
    </w:p>
    <w:p w14:paraId="6257E2E4">
      <w:pPr>
        <w:rPr>
          <w:rFonts w:hint="default"/>
          <w:lang w:val="en-IN"/>
        </w:rPr>
      </w:pPr>
    </w:p>
    <w:p w14:paraId="0000003E">
      <w:pPr>
        <w:numPr>
          <w:ilvl w:val="0"/>
          <w:numId w:val="1"/>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Anonymous Feedback Aggregator</w:t>
      </w:r>
    </w:p>
    <w:p w14:paraId="0000003F">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Scenario: Your company collects anonymous feedback from employees with a dictionary storing feedback themes as keys and a list of feedback messages as values. </w:t>
      </w:r>
    </w:p>
    <w:p w14:paraId="00000040">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 the dictionary feedback = {</w:t>
      </w:r>
    </w:p>
    <w:p w14:paraId="00000041">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"Work Environment": ["Great work culture", "Need more team activities"],</w:t>
      </w:r>
    </w:p>
    <w:p w14:paraId="00000042">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"Salary": ["Fair pay, but bonuses are inconsistent"],</w:t>
      </w:r>
    </w:p>
    <w:p w14:paraId="00000043">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"Management": ["Leadership can improve", "Need more transparency"],</w:t>
      </w:r>
    </w:p>
    <w:p w14:paraId="00000044">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p w14:paraId="00000045">
      <w:pPr>
        <w:spacing w:before="240" w:after="240"/>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Write a program to: </w:t>
      </w:r>
    </w:p>
    <w:p w14:paraId="00000046">
      <w:pPr>
        <w:numPr>
          <w:ilvl w:val="0"/>
          <w:numId w:val="7"/>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Add new feedback to the relevant theme.</w:t>
      </w:r>
    </w:p>
    <w:p w14:paraId="00000047">
      <w:pPr>
        <w:numPr>
          <w:ilvl w:val="0"/>
          <w:numId w:val="7"/>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Identify the theme with the most feedback.</w:t>
      </w:r>
    </w:p>
    <w:p w14:paraId="00000048">
      <w:pPr>
        <w:spacing w:before="240" w:after="240"/>
        <w:ind w:left="0" w:firstLine="0"/>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tl w:val="0"/>
        </w:rPr>
        <w:t>Solution :</w:t>
      </w:r>
    </w:p>
    <w:p w14:paraId="6FF38D25">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feedback</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FD5A7C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"Work Environment"</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98C379"/>
          <w:kern w:val="0"/>
          <w:sz w:val="16"/>
          <w:szCs w:val="16"/>
          <w:shd w:val="clear" w:fill="23272E"/>
          <w:lang w:val="en-US" w:eastAsia="zh-CN" w:bidi="ar"/>
        </w:rPr>
        <w:t>"Great work culture"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"Need more team activities"</w:t>
      </w:r>
      <w:r>
        <w:rPr>
          <w:rFonts w:hint="default" w:ascii="Fira Code" w:hAnsi="Fira Code" w:eastAsia="Fira Code" w:cs="Fira Code"/>
          <w:b w:val="0"/>
          <w:bCs w:val="0"/>
          <w:color w:val="ABB2BF"/>
          <w:kern w:val="0"/>
          <w:sz w:val="16"/>
          <w:szCs w:val="16"/>
          <w:shd w:val="clear" w:fill="23272E"/>
          <w:lang w:val="en-US" w:eastAsia="zh-CN" w:bidi="ar"/>
        </w:rPr>
        <w:t>],</w:t>
      </w:r>
    </w:p>
    <w:p w14:paraId="39C8FB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98C379"/>
          <w:kern w:val="0"/>
          <w:sz w:val="16"/>
          <w:szCs w:val="16"/>
          <w:shd w:val="clear" w:fill="23272E"/>
          <w:lang w:val="en-US" w:eastAsia="zh-CN" w:bidi="ar"/>
        </w:rPr>
        <w:t>"Fair pay, but bonuses are inconsistent"</w:t>
      </w:r>
      <w:r>
        <w:rPr>
          <w:rFonts w:hint="default" w:ascii="Fira Code" w:hAnsi="Fira Code" w:eastAsia="Fira Code" w:cs="Fira Code"/>
          <w:b w:val="0"/>
          <w:bCs w:val="0"/>
          <w:color w:val="ABB2BF"/>
          <w:kern w:val="0"/>
          <w:sz w:val="16"/>
          <w:szCs w:val="16"/>
          <w:shd w:val="clear" w:fill="23272E"/>
          <w:lang w:val="en-US" w:eastAsia="zh-CN" w:bidi="ar"/>
        </w:rPr>
        <w:t>],</w:t>
      </w:r>
    </w:p>
    <w:p w14:paraId="5A942CD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"Management"</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98C379"/>
          <w:kern w:val="0"/>
          <w:sz w:val="16"/>
          <w:szCs w:val="16"/>
          <w:shd w:val="clear" w:fill="23272E"/>
          <w:lang w:val="en-US" w:eastAsia="zh-CN" w:bidi="ar"/>
        </w:rPr>
        <w:t>"Leadership can improve"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"Need more transparency"</w:t>
      </w:r>
      <w:r>
        <w:rPr>
          <w:rFonts w:hint="default" w:ascii="Fira Code" w:hAnsi="Fira Code" w:eastAsia="Fira Code" w:cs="Fira Code"/>
          <w:b w:val="0"/>
          <w:bCs w:val="0"/>
          <w:color w:val="ABB2BF"/>
          <w:kern w:val="0"/>
          <w:sz w:val="16"/>
          <w:szCs w:val="16"/>
          <w:shd w:val="clear" w:fill="23272E"/>
          <w:lang w:val="en-US" w:eastAsia="zh-CN" w:bidi="ar"/>
        </w:rPr>
        <w:t>],</w:t>
      </w:r>
    </w:p>
    <w:p w14:paraId="1C4DA15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w:t>
      </w:r>
    </w:p>
    <w:p w14:paraId="00177A9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02D25C0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Function to add new feedback to the relevant theme</w:t>
      </w:r>
    </w:p>
    <w:p w14:paraId="113936C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add_feedback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message</w:t>
      </w:r>
      <w:r>
        <w:rPr>
          <w:rFonts w:hint="default" w:ascii="Fira Code" w:hAnsi="Fira Code" w:eastAsia="Fira Code" w:cs="Fira Code"/>
          <w:b w:val="0"/>
          <w:bCs w:val="0"/>
          <w:color w:val="ABB2BF"/>
          <w:kern w:val="0"/>
          <w:sz w:val="16"/>
          <w:szCs w:val="16"/>
          <w:shd w:val="clear" w:fill="23272E"/>
          <w:lang w:val="en-US" w:eastAsia="zh-CN" w:bidi="ar"/>
        </w:rPr>
        <w:t>):</w:t>
      </w:r>
    </w:p>
    <w:p w14:paraId="289DE22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w:t>
      </w:r>
      <w:r>
        <w:rPr>
          <w:rFonts w:hint="default" w:ascii="Fira Code" w:hAnsi="Fira Code" w:eastAsia="Fira Code" w:cs="Fira Code"/>
          <w:b w:val="0"/>
          <w:bCs w:val="0"/>
          <w:color w:val="ABB2BF"/>
          <w:kern w:val="0"/>
          <w:sz w:val="16"/>
          <w:szCs w:val="16"/>
          <w:shd w:val="clear" w:fill="23272E"/>
          <w:lang w:val="en-US" w:eastAsia="zh-CN" w:bidi="ar"/>
        </w:rPr>
        <w:t>:</w:t>
      </w:r>
    </w:p>
    <w:p w14:paraId="731F0FB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message</w:t>
      </w:r>
      <w:r>
        <w:rPr>
          <w:rFonts w:hint="default" w:ascii="Fira Code" w:hAnsi="Fira Code" w:eastAsia="Fira Code" w:cs="Fira Code"/>
          <w:b w:val="0"/>
          <w:bCs w:val="0"/>
          <w:color w:val="ABB2BF"/>
          <w:kern w:val="0"/>
          <w:sz w:val="16"/>
          <w:szCs w:val="16"/>
          <w:shd w:val="clear" w:fill="23272E"/>
          <w:lang w:val="en-US" w:eastAsia="zh-CN" w:bidi="ar"/>
        </w:rPr>
        <w:t>)</w:t>
      </w:r>
    </w:p>
    <w:p w14:paraId="77C9A16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59B74C0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message</w:t>
      </w:r>
      <w:r>
        <w:rPr>
          <w:rFonts w:hint="default" w:ascii="Fira Code" w:hAnsi="Fira Code" w:eastAsia="Fira Code" w:cs="Fira Code"/>
          <w:b w:val="0"/>
          <w:bCs w:val="0"/>
          <w:color w:val="ABB2BF"/>
          <w:kern w:val="0"/>
          <w:sz w:val="16"/>
          <w:szCs w:val="16"/>
          <w:shd w:val="clear" w:fill="23272E"/>
          <w:lang w:val="en-US" w:eastAsia="zh-CN" w:bidi="ar"/>
        </w:rPr>
        <w:t>]</w:t>
      </w:r>
    </w:p>
    <w:p w14:paraId="22E06159">
      <w:pPr>
        <w:keepNext w:val="0"/>
        <w:keepLines w:val="0"/>
        <w:widowControl/>
        <w:suppressLineNumbers w:val="0"/>
        <w:jc w:val="left"/>
      </w:pPr>
    </w:p>
    <w:p w14:paraId="007504F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Function to identify the theme with the most feedback</w:t>
      </w:r>
    </w:p>
    <w:p w14:paraId="341646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theme_with_most_feedback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feedback_dict</w:t>
      </w:r>
      <w:r>
        <w:rPr>
          <w:rFonts w:hint="default" w:ascii="Fira Code" w:hAnsi="Fira Code" w:eastAsia="Fira Code" w:cs="Fira Code"/>
          <w:b w:val="0"/>
          <w:bCs w:val="0"/>
          <w:color w:val="ABB2BF"/>
          <w:kern w:val="0"/>
          <w:sz w:val="16"/>
          <w:szCs w:val="16"/>
          <w:shd w:val="clear" w:fill="23272E"/>
          <w:lang w:val="en-US" w:eastAsia="zh-CN" w:bidi="ar"/>
        </w:rPr>
        <w:t>):</w:t>
      </w:r>
    </w:p>
    <w:p w14:paraId="2962735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None</w:t>
      </w:r>
    </w:p>
    <w:p w14:paraId="7EF486D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789F381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messages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feedback_dict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items</w:t>
      </w:r>
      <w:r>
        <w:rPr>
          <w:rFonts w:hint="default" w:ascii="Fira Code" w:hAnsi="Fira Code" w:eastAsia="Fira Code" w:cs="Fira Code"/>
          <w:b w:val="0"/>
          <w:bCs w:val="0"/>
          <w:color w:val="ABB2BF"/>
          <w:kern w:val="0"/>
          <w:sz w:val="16"/>
          <w:szCs w:val="16"/>
          <w:shd w:val="clear" w:fill="23272E"/>
          <w:lang w:val="en-US" w:eastAsia="zh-CN" w:bidi="ar"/>
        </w:rPr>
        <w:t>():</w:t>
      </w:r>
    </w:p>
    <w:p w14:paraId="3F382C9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messages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max_count</w:t>
      </w:r>
      <w:r>
        <w:rPr>
          <w:rFonts w:hint="default" w:ascii="Fira Code" w:hAnsi="Fira Code" w:eastAsia="Fira Code" w:cs="Fira Code"/>
          <w:b w:val="0"/>
          <w:bCs w:val="0"/>
          <w:color w:val="ABB2BF"/>
          <w:kern w:val="0"/>
          <w:sz w:val="16"/>
          <w:szCs w:val="16"/>
          <w:shd w:val="clear" w:fill="23272E"/>
          <w:lang w:val="en-US" w:eastAsia="zh-CN" w:bidi="ar"/>
        </w:rPr>
        <w:t>:</w:t>
      </w:r>
    </w:p>
    <w:p w14:paraId="0EC5D4B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len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messages</w:t>
      </w:r>
      <w:r>
        <w:rPr>
          <w:rFonts w:hint="default" w:ascii="Fira Code" w:hAnsi="Fira Code" w:eastAsia="Fira Code" w:cs="Fira Code"/>
          <w:b w:val="0"/>
          <w:bCs w:val="0"/>
          <w:color w:val="ABB2BF"/>
          <w:kern w:val="0"/>
          <w:sz w:val="16"/>
          <w:szCs w:val="16"/>
          <w:shd w:val="clear" w:fill="23272E"/>
          <w:lang w:val="en-US" w:eastAsia="zh-CN" w:bidi="ar"/>
        </w:rPr>
        <w:t>)</w:t>
      </w:r>
    </w:p>
    <w:p w14:paraId="28A6E79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theme</w:t>
      </w:r>
    </w:p>
    <w:p w14:paraId="1CC7000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max_count</w:t>
      </w:r>
    </w:p>
    <w:p w14:paraId="4A7362E8">
      <w:pPr>
        <w:keepNext w:val="0"/>
        <w:keepLines w:val="0"/>
        <w:widowControl/>
        <w:suppressLineNumbers w:val="0"/>
        <w:jc w:val="left"/>
      </w:pPr>
    </w:p>
    <w:p w14:paraId="1A16843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Example usage</w:t>
      </w:r>
    </w:p>
    <w:p w14:paraId="3F67B62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Adding new feedback</w:t>
      </w:r>
    </w:p>
    <w:p w14:paraId="32EF4FF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add_feedback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"Work Environment"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"More flexible work hours"</w:t>
      </w:r>
      <w:r>
        <w:rPr>
          <w:rFonts w:hint="default" w:ascii="Fira Code" w:hAnsi="Fira Code" w:eastAsia="Fira Code" w:cs="Fira Code"/>
          <w:b w:val="0"/>
          <w:bCs w:val="0"/>
          <w:color w:val="ABB2BF"/>
          <w:kern w:val="0"/>
          <w:sz w:val="16"/>
          <w:szCs w:val="16"/>
          <w:shd w:val="clear" w:fill="23272E"/>
          <w:lang w:val="en-US" w:eastAsia="zh-CN" w:bidi="ar"/>
        </w:rPr>
        <w:t>)</w:t>
      </w:r>
    </w:p>
    <w:p w14:paraId="080CC17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add_feedback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"Increase in base salary would be great"</w:t>
      </w:r>
      <w:r>
        <w:rPr>
          <w:rFonts w:hint="default" w:ascii="Fira Code" w:hAnsi="Fira Code" w:eastAsia="Fira Code" w:cs="Fira Code"/>
          <w:b w:val="0"/>
          <w:bCs w:val="0"/>
          <w:color w:val="ABB2BF"/>
          <w:kern w:val="0"/>
          <w:sz w:val="16"/>
          <w:szCs w:val="16"/>
          <w:shd w:val="clear" w:fill="23272E"/>
          <w:lang w:val="en-US" w:eastAsia="zh-CN" w:bidi="ar"/>
        </w:rPr>
        <w:t>)</w:t>
      </w:r>
    </w:p>
    <w:p w14:paraId="109C1017">
      <w:pPr>
        <w:keepNext w:val="0"/>
        <w:keepLines w:val="0"/>
        <w:widowControl/>
        <w:suppressLineNumbers w:val="0"/>
        <w:jc w:val="left"/>
      </w:pPr>
    </w:p>
    <w:p w14:paraId="0CA892F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Identifying the theme with the most feedback</w:t>
      </w:r>
    </w:p>
    <w:p w14:paraId="08B89BB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theme_with_most_feedback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feedback</w:t>
      </w:r>
      <w:r>
        <w:rPr>
          <w:rFonts w:hint="default" w:ascii="Fira Code" w:hAnsi="Fira Code" w:eastAsia="Fira Code" w:cs="Fira Code"/>
          <w:b w:val="0"/>
          <w:bCs w:val="0"/>
          <w:color w:val="ABB2BF"/>
          <w:kern w:val="0"/>
          <w:sz w:val="16"/>
          <w:szCs w:val="16"/>
          <w:shd w:val="clear" w:fill="23272E"/>
          <w:lang w:val="en-US" w:eastAsia="zh-CN" w:bidi="ar"/>
        </w:rPr>
        <w:t>)</w:t>
      </w:r>
    </w:p>
    <w:p w14:paraId="4B9352C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"The theme with the most feedback is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theme</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xml:space="preserve">' with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count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 xml:space="preserve"> feedback messages."</w:t>
      </w:r>
      <w:r>
        <w:rPr>
          <w:rFonts w:hint="default" w:ascii="Fira Code" w:hAnsi="Fira Code" w:eastAsia="Fira Code" w:cs="Fira Code"/>
          <w:b w:val="0"/>
          <w:bCs w:val="0"/>
          <w:color w:val="ABB2BF"/>
          <w:kern w:val="0"/>
          <w:sz w:val="16"/>
          <w:szCs w:val="16"/>
          <w:shd w:val="clear" w:fill="23272E"/>
          <w:lang w:val="en-US" w:eastAsia="zh-CN" w:bidi="ar"/>
        </w:rPr>
        <w:t>)</w:t>
      </w:r>
    </w:p>
    <w:p w14:paraId="780AC1C6">
      <w:pPr>
        <w:spacing w:before="240" w:after="240"/>
        <w:ind w:left="0" w:firstLine="0"/>
        <w:rPr>
          <w:rFonts w:hint="default"/>
          <w:lang w:val="en-IN"/>
        </w:rPr>
      </w:pPr>
      <w:r>
        <w:rPr>
          <w:rFonts w:hint="default"/>
          <w:lang w:val="en-IN"/>
        </w:rPr>
        <w:t>Output</w:t>
      </w:r>
    </w:p>
    <w:p w14:paraId="43B16BD1">
      <w:pPr>
        <w:spacing w:before="240" w:after="240"/>
        <w:ind w:left="0" w:firstLine="0"/>
        <w:rPr>
          <w:rFonts w:hint="default"/>
          <w:lang w:val="en-IN"/>
        </w:rPr>
      </w:pPr>
      <w:r>
        <w:rPr>
          <w:rFonts w:hint="default"/>
          <w:lang w:val="en-IN"/>
        </w:rPr>
        <w:t>The theme with the most feedback is 'Work Environment' with 3 feedback messages.</w:t>
      </w:r>
      <w:bookmarkStart w:id="17" w:name="_GoBack"/>
      <w:bookmarkEnd w:id="17"/>
    </w:p>
    <w:sectPr>
      <w:headerReference r:id="rId5" w:type="default"/>
      <w:pgSz w:w="12240" w:h="15840"/>
      <w:pgMar w:top="1440" w:right="1440" w:bottom="1440" w:left="1440" w:header="431"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Fira Code">
    <w:panose1 w:val="020B0809050000020004"/>
    <w:charset w:val="00"/>
    <w:family w:val="auto"/>
    <w:pitch w:val="default"/>
    <w:sig w:usb0="E00002EF" w:usb1="1201F9FB" w:usb2="0200201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A">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 xml:space="preserve"> Department of CSE, PES University</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-209550</wp:posOffset>
          </wp:positionV>
          <wp:extent cx="475615" cy="880745"/>
          <wp:effectExtent l="0" t="0" r="0" b="0"/>
          <wp:wrapSquare wrapText="r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475615" cy="880643"/>
                  </a:xfrm>
                  <a:prstGeom prst="rect">
                    <a:avLst/>
                  </a:prstGeom>
                </pic:spPr>
              </pic:pic>
            </a:graphicData>
          </a:graphic>
        </wp:anchor>
      </w:drawing>
    </w:r>
  </w:p>
  <w:p w14:paraId="0000004B">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UE24CS151A-Python for Computational Problem Solving</w:t>
    </w:r>
  </w:p>
  <w:p w14:paraId="0000004C">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Laboratory Week 6</w:t>
    </w:r>
  </w:p>
  <w:p w14:paraId="0000004D">
    <w:pPr>
      <w:keepLines/>
      <w:spacing w:line="240" w:lineRule="auto"/>
      <w:jc w:val="center"/>
      <w:rPr>
        <w:rFonts w:ascii="Cambria" w:hAnsi="Cambria" w:eastAsia="Cambria" w:cs="Cambria"/>
        <w:b/>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4E">
    <w:pPr>
      <w:keepLines/>
      <w:spacing w:line="240" w:lineRule="auto"/>
      <w:jc w:val="center"/>
      <w:rPr>
        <w:rFonts w:ascii="Cambria" w:hAnsi="Cambria" w:eastAsia="Cambria" w:cs="Cambria"/>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E7511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TotalTime>100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2024-12-08T13:11:00Z</dcterms:created>
  <dc:creator>manje</dc:creator>
  <cp:lastModifiedBy>1075 Manjesh T S</cp:lastModifiedBy>
  <dcterms:modified xsi:type="dcterms:W3CDTF">2024-12-08T14:52:08Z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0CA85A17A6E64C06B0A6A91B755A0EB6_12</vt:lpwstr>
  </property>
</Properties>
</file>