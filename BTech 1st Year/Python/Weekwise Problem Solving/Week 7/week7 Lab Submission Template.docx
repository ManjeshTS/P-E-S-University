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5"/>
        <w:rPr>
          <w:b/>
          <w:color w:val="000000"/>
        </w:rPr>
      </w:pPr>
      <w:bookmarkStart w:id="0" w:name="_iexjjy2xb44" w:colFirst="0" w:colLast="0"/>
      <w:bookmarkEnd w:id="0"/>
      <w:r>
        <w:rPr>
          <w:b/>
          <w:color w:val="000000"/>
          <w:rtl w:val="0"/>
        </w:rPr>
        <w:t>Problem Statements</w:t>
      </w:r>
    </w:p>
    <w:p w14:paraId="00000002">
      <w:pPr>
        <w:pStyle w:val="5"/>
        <w:rPr>
          <w:color w:val="000000"/>
        </w:rPr>
      </w:pPr>
      <w:bookmarkStart w:id="1" w:name="_ozkows87o3us" w:colFirst="0" w:colLast="0"/>
      <w:bookmarkEnd w:id="1"/>
      <w:r>
        <w:rPr>
          <w:color w:val="000000"/>
          <w:rtl w:val="0"/>
        </w:rPr>
        <w:t>There is a csv file called employee.csv.The file contains employee details with columns: Name, Age, Department, Salary, and Years_of_Experience.</w:t>
      </w:r>
    </w:p>
    <w:p w14:paraId="00000003">
      <w:pPr>
        <w:rPr>
          <w:sz w:val="24"/>
          <w:szCs w:val="24"/>
        </w:rPr>
      </w:pPr>
    </w:p>
    <w:p w14:paraId="00000004">
      <w:pPr>
        <w:numPr>
          <w:ilvl w:val="0"/>
          <w:numId w:val="1"/>
        </w:numPr>
        <w:ind w:left="1440" w:hanging="360"/>
        <w:rPr>
          <w:sz w:val="24"/>
          <w:szCs w:val="24"/>
          <w:u w:val="none"/>
        </w:rPr>
      </w:pPr>
      <w:r>
        <w:rPr>
          <w:sz w:val="24"/>
          <w:szCs w:val="24"/>
          <w:rtl w:val="0"/>
        </w:rPr>
        <w:t>Write a function department_with_highest_experience() that calculates the average years of experience for each department and returns the department with the highest average experience. (Example Output: 'Engineering', 6.5 )</w:t>
      </w:r>
    </w:p>
    <w:p w14:paraId="3583B78B">
      <w:pPr>
        <w:keepNext w:val="0"/>
        <w:keepLines w:val="0"/>
        <w:widowControl/>
        <w:suppressLineNumbers w:val="0"/>
        <w:shd w:val="clear" w:fill="23272E"/>
        <w:spacing w:line="228" w:lineRule="atLeast"/>
        <w:jc w:val="left"/>
        <w:rPr>
          <w:rFonts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import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csv</w:t>
      </w:r>
    </w:p>
    <w:p w14:paraId="32A6420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p>
    <w:p w14:paraId="0BBA5C9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def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department_with_highest_experience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file_path</w:t>
      </w:r>
      <w:r>
        <w:rPr>
          <w:rFonts w:hint="default" w:ascii="Fira Code" w:hAnsi="Fira Code" w:eastAsia="Fira Code" w:cs="Fira Code"/>
          <w:b w:val="0"/>
          <w:bCs w:val="0"/>
          <w:color w:val="ABB2BF"/>
          <w:kern w:val="0"/>
          <w:sz w:val="16"/>
          <w:szCs w:val="16"/>
          <w:shd w:val="clear" w:fill="23272E"/>
          <w:lang w:val="en-US" w:eastAsia="zh-CN" w:bidi="ar"/>
        </w:rPr>
        <w:t>):</w:t>
      </w:r>
    </w:p>
    <w:p w14:paraId="3024FAF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Dictionary to store experience totals and counts for each department</w:t>
      </w:r>
    </w:p>
    <w:p w14:paraId="21846C0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department_experience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p>
    <w:p w14:paraId="1AA0E1B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1A8E1C8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Read the CSV file</w:t>
      </w:r>
    </w:p>
    <w:p w14:paraId="34971F8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with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open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file_path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mode</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as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p>
    <w:p w14:paraId="66E2E86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reader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csv</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5C07B"/>
          <w:kern w:val="0"/>
          <w:sz w:val="16"/>
          <w:szCs w:val="16"/>
          <w:shd w:val="clear" w:fill="23272E"/>
          <w:lang w:val="en-US" w:eastAsia="zh-CN" w:bidi="ar"/>
        </w:rPr>
        <w:t>DictReader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p>
    <w:p w14:paraId="39CF2F8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09F5976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row</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reader</w:t>
      </w:r>
      <w:r>
        <w:rPr>
          <w:rFonts w:hint="default" w:ascii="Fira Code" w:hAnsi="Fira Code" w:eastAsia="Fira Code" w:cs="Fira Code"/>
          <w:b w:val="0"/>
          <w:bCs w:val="0"/>
          <w:color w:val="ABB2BF"/>
          <w:kern w:val="0"/>
          <w:sz w:val="16"/>
          <w:szCs w:val="16"/>
          <w:shd w:val="clear" w:fill="23272E"/>
          <w:lang w:val="en-US" w:eastAsia="zh-CN" w:bidi="ar"/>
        </w:rPr>
        <w:t>:</w:t>
      </w:r>
    </w:p>
    <w:p w14:paraId="01531FE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row</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w:t>
      </w:r>
    </w:p>
    <w:p w14:paraId="51E4944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years_of_experience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float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row</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'Years_of_Experience'</w:t>
      </w:r>
      <w:r>
        <w:rPr>
          <w:rFonts w:hint="default" w:ascii="Fira Code" w:hAnsi="Fira Code" w:eastAsia="Fira Code" w:cs="Fira Code"/>
          <w:b w:val="0"/>
          <w:bCs w:val="0"/>
          <w:color w:val="ABB2BF"/>
          <w:kern w:val="0"/>
          <w:sz w:val="16"/>
          <w:szCs w:val="16"/>
          <w:shd w:val="clear" w:fill="23272E"/>
          <w:lang w:val="en-US" w:eastAsia="zh-CN" w:bidi="ar"/>
        </w:rPr>
        <w:t>])</w:t>
      </w:r>
    </w:p>
    <w:p w14:paraId="6E2B4E5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4C95C01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not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department_experience</w:t>
      </w:r>
      <w:r>
        <w:rPr>
          <w:rFonts w:hint="default" w:ascii="Fira Code" w:hAnsi="Fira Code" w:eastAsia="Fira Code" w:cs="Fira Code"/>
          <w:b w:val="0"/>
          <w:bCs w:val="0"/>
          <w:color w:val="ABB2BF"/>
          <w:kern w:val="0"/>
          <w:sz w:val="16"/>
          <w:szCs w:val="16"/>
          <w:shd w:val="clear" w:fill="23272E"/>
          <w:lang w:val="en-US" w:eastAsia="zh-CN" w:bidi="ar"/>
        </w:rPr>
        <w:t>:</w:t>
      </w:r>
    </w:p>
    <w:p w14:paraId="73B8456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department_experience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r>
        <w:rPr>
          <w:rFonts w:hint="default" w:ascii="Fira Code" w:hAnsi="Fira Code" w:eastAsia="Fira Code" w:cs="Fira Code"/>
          <w:b w:val="0"/>
          <w:bCs w:val="0"/>
          <w:color w:val="ABB2BF"/>
          <w:kern w:val="0"/>
          <w:sz w:val="16"/>
          <w:szCs w:val="16"/>
          <w:shd w:val="clear" w:fill="23272E"/>
          <w:lang w:val="en-US" w:eastAsia="zh-CN" w:bidi="ar"/>
        </w:rPr>
        <w:t>]  </w:t>
      </w:r>
      <w:r>
        <w:rPr>
          <w:rFonts w:hint="default" w:ascii="Fira Code" w:hAnsi="Fira Code" w:eastAsia="Fira Code" w:cs="Fira Code"/>
          <w:b w:val="0"/>
          <w:bCs w:val="0"/>
          <w:color w:val="7F848E"/>
          <w:kern w:val="0"/>
          <w:sz w:val="16"/>
          <w:szCs w:val="16"/>
          <w:shd w:val="clear" w:fill="23272E"/>
          <w:lang w:val="en-US" w:eastAsia="zh-CN" w:bidi="ar"/>
        </w:rPr>
        <w:t># [total_experience, count]</w:t>
      </w:r>
    </w:p>
    <w:p w14:paraId="36EA1B2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2DA6A64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Update total experience and count for the department</w:t>
      </w:r>
    </w:p>
    <w:p w14:paraId="6C6DE24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department_experience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0</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years_of_experience</w:t>
      </w:r>
    </w:p>
    <w:p w14:paraId="127AB1F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department_experience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1</w:t>
      </w:r>
    </w:p>
    <w:p w14:paraId="5608BA9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77D50EF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Calculate the department with the highest average experience</w:t>
      </w:r>
    </w:p>
    <w:p w14:paraId="2DF8CDB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highest_avg_experience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p>
    <w:p w14:paraId="6362842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top_department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None</w:t>
      </w:r>
    </w:p>
    <w:p w14:paraId="61BDE76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3CAA90D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 (</w:t>
      </w:r>
      <w:r>
        <w:rPr>
          <w:rFonts w:hint="default" w:ascii="Fira Code" w:hAnsi="Fira Code" w:eastAsia="Fira Code" w:cs="Fira Code"/>
          <w:b w:val="0"/>
          <w:bCs w:val="0"/>
          <w:color w:val="E06C75"/>
          <w:kern w:val="0"/>
          <w:sz w:val="16"/>
          <w:szCs w:val="16"/>
          <w:shd w:val="clear" w:fill="23272E"/>
          <w:lang w:val="en-US" w:eastAsia="zh-CN" w:bidi="ar"/>
        </w:rPr>
        <w:t>total_experience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count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department_experience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items</w:t>
      </w:r>
      <w:r>
        <w:rPr>
          <w:rFonts w:hint="default" w:ascii="Fira Code" w:hAnsi="Fira Code" w:eastAsia="Fira Code" w:cs="Fira Code"/>
          <w:b w:val="0"/>
          <w:bCs w:val="0"/>
          <w:color w:val="ABB2BF"/>
          <w:kern w:val="0"/>
          <w:sz w:val="16"/>
          <w:szCs w:val="16"/>
          <w:shd w:val="clear" w:fill="23272E"/>
          <w:lang w:val="en-US" w:eastAsia="zh-CN" w:bidi="ar"/>
        </w:rPr>
        <w:t>():</w:t>
      </w:r>
    </w:p>
    <w:p w14:paraId="22C5E64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avg_experience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total_experience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count</w:t>
      </w:r>
    </w:p>
    <w:p w14:paraId="0227E3B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avg_experience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&gt;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highest_avg_experience</w:t>
      </w:r>
      <w:r>
        <w:rPr>
          <w:rFonts w:hint="default" w:ascii="Fira Code" w:hAnsi="Fira Code" w:eastAsia="Fira Code" w:cs="Fira Code"/>
          <w:b w:val="0"/>
          <w:bCs w:val="0"/>
          <w:color w:val="ABB2BF"/>
          <w:kern w:val="0"/>
          <w:sz w:val="16"/>
          <w:szCs w:val="16"/>
          <w:shd w:val="clear" w:fill="23272E"/>
          <w:lang w:val="en-US" w:eastAsia="zh-CN" w:bidi="ar"/>
        </w:rPr>
        <w:t>:</w:t>
      </w:r>
    </w:p>
    <w:p w14:paraId="381E660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highest_avg_experience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avg_experience</w:t>
      </w:r>
    </w:p>
    <w:p w14:paraId="466DB3D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top_department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w:t>
      </w:r>
    </w:p>
    <w:p w14:paraId="098C153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73D287A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return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top_department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highest_avg_experience</w:t>
      </w:r>
    </w:p>
    <w:p w14:paraId="766027A0">
      <w:pPr>
        <w:keepNext w:val="0"/>
        <w:keepLines w:val="0"/>
        <w:widowControl/>
        <w:suppressLineNumbers w:val="0"/>
        <w:spacing w:after="240" w:afterAutospacing="0"/>
        <w:jc w:val="left"/>
      </w:pPr>
    </w:p>
    <w:p w14:paraId="78ECB17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result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department_with_highest_experience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"employees.csv"</w:t>
      </w:r>
      <w:r>
        <w:rPr>
          <w:rFonts w:hint="default" w:ascii="Fira Code" w:hAnsi="Fira Code" w:eastAsia="Fira Code" w:cs="Fira Code"/>
          <w:b w:val="0"/>
          <w:bCs w:val="0"/>
          <w:color w:val="ABB2BF"/>
          <w:kern w:val="0"/>
          <w:sz w:val="16"/>
          <w:szCs w:val="16"/>
          <w:shd w:val="clear" w:fill="23272E"/>
          <w:lang w:val="en-US" w:eastAsia="zh-CN" w:bidi="ar"/>
        </w:rPr>
        <w:t>)</w:t>
      </w:r>
    </w:p>
    <w:p w14:paraId="701683DA">
      <w:pPr>
        <w:keepNext w:val="0"/>
        <w:keepLines w:val="0"/>
        <w:widowControl/>
        <w:suppressLineNumbers w:val="0"/>
        <w:jc w:val="left"/>
      </w:pPr>
    </w:p>
    <w:p w14:paraId="0CFD98E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result</w:t>
      </w:r>
      <w:r>
        <w:rPr>
          <w:rFonts w:hint="default" w:ascii="Fira Code" w:hAnsi="Fira Code" w:eastAsia="Fira Code" w:cs="Fira Code"/>
          <w:b w:val="0"/>
          <w:bCs w:val="0"/>
          <w:color w:val="ABB2BF"/>
          <w:kern w:val="0"/>
          <w:sz w:val="16"/>
          <w:szCs w:val="16"/>
          <w:shd w:val="clear" w:fill="23272E"/>
          <w:lang w:val="en-US" w:eastAsia="zh-CN" w:bidi="ar"/>
        </w:rPr>
        <w:t>)</w:t>
      </w:r>
    </w:p>
    <w:p w14:paraId="3A8C1E15">
      <w:pPr>
        <w:ind w:left="720" w:firstLine="0"/>
      </w:pPr>
    </w:p>
    <w:p w14:paraId="2623AB47">
      <w:pPr>
        <w:ind w:left="720" w:firstLine="0"/>
      </w:pPr>
      <w:r>
        <w:rPr>
          <w:rFonts w:hint="default"/>
          <w:lang w:val="en-IN"/>
        </w:rPr>
        <w:t>Output : ('Engineering', 11.0)</w:t>
      </w:r>
      <w:r>
        <w:br w:type="page"/>
      </w:r>
    </w:p>
    <w:p w14:paraId="00000006">
      <w:pPr>
        <w:ind w:left="720" w:firstLine="0"/>
        <w:rPr>
          <w:sz w:val="24"/>
          <w:szCs w:val="24"/>
        </w:rPr>
      </w:pPr>
    </w:p>
    <w:p w14:paraId="00000007">
      <w:pPr>
        <w:numPr>
          <w:ilvl w:val="0"/>
          <w:numId w:val="1"/>
        </w:numPr>
        <w:ind w:left="1440" w:hanging="360"/>
        <w:rPr>
          <w:sz w:val="24"/>
          <w:szCs w:val="24"/>
          <w:u w:val="none"/>
        </w:rPr>
      </w:pPr>
      <w:r>
        <w:rPr>
          <w:sz w:val="24"/>
          <w:szCs w:val="24"/>
          <w:rtl w:val="0"/>
        </w:rPr>
        <w:t>Write a function salary_by_age_group() that groups employees into age ranges (20-30, 31-40, etc.) and calculates the total salary for each age group.(Example Output: {'20-30': 148000, '31-40': 125000, '41-50': 0})</w:t>
      </w:r>
    </w:p>
    <w:p w14:paraId="73702B7B">
      <w:pPr>
        <w:keepNext w:val="0"/>
        <w:keepLines w:val="0"/>
        <w:widowControl/>
        <w:suppressLineNumbers w:val="0"/>
        <w:shd w:val="clear" w:fill="23272E"/>
        <w:spacing w:line="228" w:lineRule="atLeast"/>
        <w:jc w:val="left"/>
        <w:rPr>
          <w:rFonts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import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csv</w:t>
      </w:r>
    </w:p>
    <w:p w14:paraId="3CC2E85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p>
    <w:p w14:paraId="39FC8AC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def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salary_by_age_group</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file_path</w:t>
      </w:r>
      <w:r>
        <w:rPr>
          <w:rFonts w:hint="default" w:ascii="Fira Code" w:hAnsi="Fira Code" w:eastAsia="Fira Code" w:cs="Fira Code"/>
          <w:b w:val="0"/>
          <w:bCs w:val="0"/>
          <w:color w:val="ABB2BF"/>
          <w:kern w:val="0"/>
          <w:sz w:val="16"/>
          <w:szCs w:val="16"/>
          <w:shd w:val="clear" w:fill="23272E"/>
          <w:lang w:val="en-US" w:eastAsia="zh-CN" w:bidi="ar"/>
        </w:rPr>
        <w:t>):</w:t>
      </w:r>
    </w:p>
    <w:p w14:paraId="0F8E32C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Define age groups</w:t>
      </w:r>
    </w:p>
    <w:p w14:paraId="140662A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age_groups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p>
    <w:p w14:paraId="46543AE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'20-30'</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r>
        <w:rPr>
          <w:rFonts w:hint="default" w:ascii="Fira Code" w:hAnsi="Fira Code" w:eastAsia="Fira Code" w:cs="Fira Code"/>
          <w:b w:val="0"/>
          <w:bCs w:val="0"/>
          <w:color w:val="ABB2BF"/>
          <w:kern w:val="0"/>
          <w:sz w:val="16"/>
          <w:szCs w:val="16"/>
          <w:shd w:val="clear" w:fill="23272E"/>
          <w:lang w:val="en-US" w:eastAsia="zh-CN" w:bidi="ar"/>
        </w:rPr>
        <w:t>,</w:t>
      </w:r>
    </w:p>
    <w:p w14:paraId="43AE494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'31-40'</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r>
        <w:rPr>
          <w:rFonts w:hint="default" w:ascii="Fira Code" w:hAnsi="Fira Code" w:eastAsia="Fira Code" w:cs="Fira Code"/>
          <w:b w:val="0"/>
          <w:bCs w:val="0"/>
          <w:color w:val="ABB2BF"/>
          <w:kern w:val="0"/>
          <w:sz w:val="16"/>
          <w:szCs w:val="16"/>
          <w:shd w:val="clear" w:fill="23272E"/>
          <w:lang w:val="en-US" w:eastAsia="zh-CN" w:bidi="ar"/>
        </w:rPr>
        <w:t>,</w:t>
      </w:r>
    </w:p>
    <w:p w14:paraId="0B8AF77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'41-50'</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r>
        <w:rPr>
          <w:rFonts w:hint="default" w:ascii="Fira Code" w:hAnsi="Fira Code" w:eastAsia="Fira Code" w:cs="Fira Code"/>
          <w:b w:val="0"/>
          <w:bCs w:val="0"/>
          <w:color w:val="ABB2BF"/>
          <w:kern w:val="0"/>
          <w:sz w:val="16"/>
          <w:szCs w:val="16"/>
          <w:shd w:val="clear" w:fill="23272E"/>
          <w:lang w:val="en-US" w:eastAsia="zh-CN" w:bidi="ar"/>
        </w:rPr>
        <w:t>,</w:t>
      </w:r>
    </w:p>
    <w:p w14:paraId="7BD051F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'51-60'</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r>
        <w:rPr>
          <w:rFonts w:hint="default" w:ascii="Fira Code" w:hAnsi="Fira Code" w:eastAsia="Fira Code" w:cs="Fira Code"/>
          <w:b w:val="0"/>
          <w:bCs w:val="0"/>
          <w:color w:val="ABB2BF"/>
          <w:kern w:val="0"/>
          <w:sz w:val="16"/>
          <w:szCs w:val="16"/>
          <w:shd w:val="clear" w:fill="23272E"/>
          <w:lang w:val="en-US" w:eastAsia="zh-CN" w:bidi="ar"/>
        </w:rPr>
        <w:t>,</w:t>
      </w:r>
    </w:p>
    <w:p w14:paraId="13138C5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'61+'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p>
    <w:p w14:paraId="4880E3F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w:t>
      </w:r>
    </w:p>
    <w:p w14:paraId="0D541D4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36B9FF9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Read the CSV file</w:t>
      </w:r>
    </w:p>
    <w:p w14:paraId="64ABC16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with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open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file_path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mode</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as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p>
    <w:p w14:paraId="250E092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reader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csv</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5C07B"/>
          <w:kern w:val="0"/>
          <w:sz w:val="16"/>
          <w:szCs w:val="16"/>
          <w:shd w:val="clear" w:fill="23272E"/>
          <w:lang w:val="en-US" w:eastAsia="zh-CN" w:bidi="ar"/>
        </w:rPr>
        <w:t>DictReader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p>
    <w:p w14:paraId="1BA71E5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5C6C05A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row</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reader</w:t>
      </w:r>
      <w:r>
        <w:rPr>
          <w:rFonts w:hint="default" w:ascii="Fira Code" w:hAnsi="Fira Code" w:eastAsia="Fira Code" w:cs="Fira Code"/>
          <w:b w:val="0"/>
          <w:bCs w:val="0"/>
          <w:color w:val="ABB2BF"/>
          <w:kern w:val="0"/>
          <w:sz w:val="16"/>
          <w:szCs w:val="16"/>
          <w:shd w:val="clear" w:fill="23272E"/>
          <w:lang w:val="en-US" w:eastAsia="zh-CN" w:bidi="ar"/>
        </w:rPr>
        <w:t>:</w:t>
      </w:r>
    </w:p>
    <w:p w14:paraId="3D5CC15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age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row</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'Age'</w:t>
      </w:r>
      <w:r>
        <w:rPr>
          <w:rFonts w:hint="default" w:ascii="Fira Code" w:hAnsi="Fira Code" w:eastAsia="Fira Code" w:cs="Fira Code"/>
          <w:b w:val="0"/>
          <w:bCs w:val="0"/>
          <w:color w:val="ABB2BF"/>
          <w:kern w:val="0"/>
          <w:sz w:val="16"/>
          <w:szCs w:val="16"/>
          <w:shd w:val="clear" w:fill="23272E"/>
          <w:lang w:val="en-US" w:eastAsia="zh-CN" w:bidi="ar"/>
        </w:rPr>
        <w:t>])</w:t>
      </w:r>
    </w:p>
    <w:p w14:paraId="7C7D915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salary</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float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row</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'Salary'</w:t>
      </w:r>
      <w:r>
        <w:rPr>
          <w:rFonts w:hint="default" w:ascii="Fira Code" w:hAnsi="Fira Code" w:eastAsia="Fira Code" w:cs="Fira Code"/>
          <w:b w:val="0"/>
          <w:bCs w:val="0"/>
          <w:color w:val="ABB2BF"/>
          <w:kern w:val="0"/>
          <w:sz w:val="16"/>
          <w:szCs w:val="16"/>
          <w:shd w:val="clear" w:fill="23272E"/>
          <w:lang w:val="en-US" w:eastAsia="zh-CN" w:bidi="ar"/>
        </w:rPr>
        <w:t>])</w:t>
      </w:r>
    </w:p>
    <w:p w14:paraId="56C5EEF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287A025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Determine the age group</w:t>
      </w:r>
    </w:p>
    <w:p w14:paraId="656B405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20</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&lt;=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age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&lt;=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30</w:t>
      </w:r>
      <w:r>
        <w:rPr>
          <w:rFonts w:hint="default" w:ascii="Fira Code" w:hAnsi="Fira Code" w:eastAsia="Fira Code" w:cs="Fira Code"/>
          <w:b w:val="0"/>
          <w:bCs w:val="0"/>
          <w:color w:val="ABB2BF"/>
          <w:kern w:val="0"/>
          <w:sz w:val="16"/>
          <w:szCs w:val="16"/>
          <w:shd w:val="clear" w:fill="23272E"/>
          <w:lang w:val="en-US" w:eastAsia="zh-CN" w:bidi="ar"/>
        </w:rPr>
        <w:t>:</w:t>
      </w:r>
    </w:p>
    <w:p w14:paraId="3C6B41C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age_groups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'20-30'</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salary</w:t>
      </w:r>
    </w:p>
    <w:p w14:paraId="51173AE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elif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31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&lt;=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age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&lt;=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40</w:t>
      </w:r>
      <w:r>
        <w:rPr>
          <w:rFonts w:hint="default" w:ascii="Fira Code" w:hAnsi="Fira Code" w:eastAsia="Fira Code" w:cs="Fira Code"/>
          <w:b w:val="0"/>
          <w:bCs w:val="0"/>
          <w:color w:val="ABB2BF"/>
          <w:kern w:val="0"/>
          <w:sz w:val="16"/>
          <w:szCs w:val="16"/>
          <w:shd w:val="clear" w:fill="23272E"/>
          <w:lang w:val="en-US" w:eastAsia="zh-CN" w:bidi="ar"/>
        </w:rPr>
        <w:t>:</w:t>
      </w:r>
    </w:p>
    <w:p w14:paraId="58AD3A0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age_groups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'31-40'</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salary</w:t>
      </w:r>
    </w:p>
    <w:p w14:paraId="36744BD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elif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41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&lt;=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age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&lt;=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50</w:t>
      </w:r>
      <w:r>
        <w:rPr>
          <w:rFonts w:hint="default" w:ascii="Fira Code" w:hAnsi="Fira Code" w:eastAsia="Fira Code" w:cs="Fira Code"/>
          <w:b w:val="0"/>
          <w:bCs w:val="0"/>
          <w:color w:val="ABB2BF"/>
          <w:kern w:val="0"/>
          <w:sz w:val="16"/>
          <w:szCs w:val="16"/>
          <w:shd w:val="clear" w:fill="23272E"/>
          <w:lang w:val="en-US" w:eastAsia="zh-CN" w:bidi="ar"/>
        </w:rPr>
        <w:t>:</w:t>
      </w:r>
    </w:p>
    <w:p w14:paraId="7E55B3C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age_groups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'41-50'</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salary</w:t>
      </w:r>
    </w:p>
    <w:p w14:paraId="618D38E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elif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51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&lt;=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age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&lt;=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60</w:t>
      </w:r>
      <w:r>
        <w:rPr>
          <w:rFonts w:hint="default" w:ascii="Fira Code" w:hAnsi="Fira Code" w:eastAsia="Fira Code" w:cs="Fira Code"/>
          <w:b w:val="0"/>
          <w:bCs w:val="0"/>
          <w:color w:val="ABB2BF"/>
          <w:kern w:val="0"/>
          <w:sz w:val="16"/>
          <w:szCs w:val="16"/>
          <w:shd w:val="clear" w:fill="23272E"/>
          <w:lang w:val="en-US" w:eastAsia="zh-CN" w:bidi="ar"/>
        </w:rPr>
        <w:t>:</w:t>
      </w:r>
    </w:p>
    <w:p w14:paraId="6F26A91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age_groups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'51-60'</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salary</w:t>
      </w:r>
    </w:p>
    <w:p w14:paraId="43C9E78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elif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age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&gt;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60</w:t>
      </w:r>
      <w:r>
        <w:rPr>
          <w:rFonts w:hint="default" w:ascii="Fira Code" w:hAnsi="Fira Code" w:eastAsia="Fira Code" w:cs="Fira Code"/>
          <w:b w:val="0"/>
          <w:bCs w:val="0"/>
          <w:color w:val="ABB2BF"/>
          <w:kern w:val="0"/>
          <w:sz w:val="16"/>
          <w:szCs w:val="16"/>
          <w:shd w:val="clear" w:fill="23272E"/>
          <w:lang w:val="en-US" w:eastAsia="zh-CN" w:bidi="ar"/>
        </w:rPr>
        <w:t>:</w:t>
      </w:r>
    </w:p>
    <w:p w14:paraId="556374F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age_groups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'61+'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salary</w:t>
      </w:r>
    </w:p>
    <w:p w14:paraId="67BCD49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3540438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return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age_groups</w:t>
      </w:r>
    </w:p>
    <w:p w14:paraId="47EB57B1">
      <w:pPr>
        <w:keepNext w:val="0"/>
        <w:keepLines w:val="0"/>
        <w:widowControl/>
        <w:suppressLineNumbers w:val="0"/>
        <w:jc w:val="left"/>
      </w:pPr>
    </w:p>
    <w:p w14:paraId="71B81AE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file_path</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"employees.csv"</w:t>
      </w:r>
    </w:p>
    <w:p w14:paraId="1B1D88D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result2</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salary_by_age_group</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file_path</w:t>
      </w:r>
      <w:r>
        <w:rPr>
          <w:rFonts w:hint="default" w:ascii="Fira Code" w:hAnsi="Fira Code" w:eastAsia="Fira Code" w:cs="Fira Code"/>
          <w:b w:val="0"/>
          <w:bCs w:val="0"/>
          <w:color w:val="ABB2BF"/>
          <w:kern w:val="0"/>
          <w:sz w:val="16"/>
          <w:szCs w:val="16"/>
          <w:shd w:val="clear" w:fill="23272E"/>
          <w:lang w:val="en-US" w:eastAsia="zh-CN" w:bidi="ar"/>
        </w:rPr>
        <w:t>)</w:t>
      </w:r>
    </w:p>
    <w:p w14:paraId="1195BDC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result2</w:t>
      </w:r>
      <w:r>
        <w:rPr>
          <w:rFonts w:hint="default" w:ascii="Fira Code" w:hAnsi="Fira Code" w:eastAsia="Fira Code" w:cs="Fira Code"/>
          <w:b w:val="0"/>
          <w:bCs w:val="0"/>
          <w:color w:val="ABB2BF"/>
          <w:kern w:val="0"/>
          <w:sz w:val="16"/>
          <w:szCs w:val="16"/>
          <w:shd w:val="clear" w:fill="23272E"/>
          <w:lang w:val="en-US" w:eastAsia="zh-CN" w:bidi="ar"/>
        </w:rPr>
        <w:t>)</w:t>
      </w:r>
    </w:p>
    <w:p w14:paraId="0C1CE123">
      <w:pPr>
        <w:ind w:left="720" w:firstLine="0"/>
      </w:pPr>
    </w:p>
    <w:p w14:paraId="266C6492">
      <w:pPr>
        <w:ind w:left="720" w:firstLine="0"/>
        <w:rPr>
          <w:rFonts w:hint="default"/>
          <w:lang w:val="en-IN"/>
        </w:rPr>
      </w:pPr>
      <w:r>
        <w:rPr>
          <w:rFonts w:hint="default"/>
          <w:lang w:val="en-IN"/>
        </w:rPr>
        <w:t>Output:</w:t>
      </w:r>
    </w:p>
    <w:p w14:paraId="00000008">
      <w:pPr>
        <w:ind w:left="720" w:firstLine="0"/>
        <w:rPr>
          <w:sz w:val="24"/>
          <w:szCs w:val="24"/>
        </w:rPr>
      </w:pPr>
      <w:r>
        <w:rPr>
          <w:rFonts w:hint="default"/>
        </w:rPr>
        <w:t>{'20-30': 208920.0, '31-40': 267960.0, '41-50': 181500.0, '51-60': 0, '61+': 0}</w:t>
      </w:r>
      <w:r>
        <w:br w:type="page"/>
      </w:r>
    </w:p>
    <w:p w14:paraId="00000009">
      <w:pPr>
        <w:ind w:left="720" w:firstLine="0"/>
        <w:rPr>
          <w:sz w:val="24"/>
          <w:szCs w:val="24"/>
        </w:rPr>
      </w:pPr>
    </w:p>
    <w:p w14:paraId="0000000A">
      <w:pPr>
        <w:numPr>
          <w:ilvl w:val="0"/>
          <w:numId w:val="1"/>
        </w:numPr>
        <w:ind w:left="1440" w:hanging="360"/>
        <w:rPr>
          <w:sz w:val="24"/>
          <w:szCs w:val="24"/>
          <w:u w:val="none"/>
        </w:rPr>
      </w:pPr>
      <w:r>
        <w:rPr>
          <w:sz w:val="24"/>
          <w:szCs w:val="24"/>
          <w:rtl w:val="0"/>
        </w:rPr>
        <w:t xml:space="preserve">Write a function employees_above_average_salary() that returns a list of employee names who are paid above the average salary for their respective department. </w:t>
      </w:r>
    </w:p>
    <w:p w14:paraId="546BAEEC">
      <w:pPr>
        <w:keepNext w:val="0"/>
        <w:keepLines w:val="0"/>
        <w:widowControl/>
        <w:suppressLineNumbers w:val="0"/>
        <w:shd w:val="clear" w:fill="23272E"/>
        <w:spacing w:line="228" w:lineRule="atLeast"/>
        <w:jc w:val="left"/>
        <w:rPr>
          <w:rFonts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import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csv</w:t>
      </w:r>
    </w:p>
    <w:p w14:paraId="527AF79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p>
    <w:p w14:paraId="48A4B87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def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employees_above_average_salary</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file_path</w:t>
      </w:r>
      <w:r>
        <w:rPr>
          <w:rFonts w:hint="default" w:ascii="Fira Code" w:hAnsi="Fira Code" w:eastAsia="Fira Code" w:cs="Fira Code"/>
          <w:b w:val="0"/>
          <w:bCs w:val="0"/>
          <w:color w:val="ABB2BF"/>
          <w:kern w:val="0"/>
          <w:sz w:val="16"/>
          <w:szCs w:val="16"/>
          <w:shd w:val="clear" w:fill="23272E"/>
          <w:lang w:val="en-US" w:eastAsia="zh-CN" w:bidi="ar"/>
        </w:rPr>
        <w:t>):</w:t>
      </w:r>
    </w:p>
    <w:p w14:paraId="44490D5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Dictionaries to store total salary and count of employees per department</w:t>
      </w:r>
    </w:p>
    <w:p w14:paraId="08AE62F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department_salary</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p>
    <w:p w14:paraId="719A284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department_count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p>
    <w:p w14:paraId="00D60C2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6662020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First pass: Calculate total salary and count of employees for each department</w:t>
      </w:r>
    </w:p>
    <w:p w14:paraId="73F62CE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with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open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file_path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mode</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as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p>
    <w:p w14:paraId="741867F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reader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csv</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5C07B"/>
          <w:kern w:val="0"/>
          <w:sz w:val="16"/>
          <w:szCs w:val="16"/>
          <w:shd w:val="clear" w:fill="23272E"/>
          <w:lang w:val="en-US" w:eastAsia="zh-CN" w:bidi="ar"/>
        </w:rPr>
        <w:t>DictReader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p>
    <w:p w14:paraId="2760E58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455BEA7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row</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reader</w:t>
      </w:r>
      <w:r>
        <w:rPr>
          <w:rFonts w:hint="default" w:ascii="Fira Code" w:hAnsi="Fira Code" w:eastAsia="Fira Code" w:cs="Fira Code"/>
          <w:b w:val="0"/>
          <w:bCs w:val="0"/>
          <w:color w:val="ABB2BF"/>
          <w:kern w:val="0"/>
          <w:sz w:val="16"/>
          <w:szCs w:val="16"/>
          <w:shd w:val="clear" w:fill="23272E"/>
          <w:lang w:val="en-US" w:eastAsia="zh-CN" w:bidi="ar"/>
        </w:rPr>
        <w:t>:</w:t>
      </w:r>
    </w:p>
    <w:p w14:paraId="70C0C7F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row</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w:t>
      </w:r>
    </w:p>
    <w:p w14:paraId="6280B4E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salary</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float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row</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'Salary'</w:t>
      </w:r>
      <w:r>
        <w:rPr>
          <w:rFonts w:hint="default" w:ascii="Fira Code" w:hAnsi="Fira Code" w:eastAsia="Fira Code" w:cs="Fira Code"/>
          <w:b w:val="0"/>
          <w:bCs w:val="0"/>
          <w:color w:val="ABB2BF"/>
          <w:kern w:val="0"/>
          <w:sz w:val="16"/>
          <w:szCs w:val="16"/>
          <w:shd w:val="clear" w:fill="23272E"/>
          <w:lang w:val="en-US" w:eastAsia="zh-CN" w:bidi="ar"/>
        </w:rPr>
        <w:t>])</w:t>
      </w:r>
    </w:p>
    <w:p w14:paraId="21AA660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2130964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not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department_salary</w:t>
      </w:r>
      <w:r>
        <w:rPr>
          <w:rFonts w:hint="default" w:ascii="Fira Code" w:hAnsi="Fira Code" w:eastAsia="Fira Code" w:cs="Fira Code"/>
          <w:b w:val="0"/>
          <w:bCs w:val="0"/>
          <w:color w:val="ABB2BF"/>
          <w:kern w:val="0"/>
          <w:sz w:val="16"/>
          <w:szCs w:val="16"/>
          <w:shd w:val="clear" w:fill="23272E"/>
          <w:lang w:val="en-US" w:eastAsia="zh-CN" w:bidi="ar"/>
        </w:rPr>
        <w:t>:</w:t>
      </w:r>
    </w:p>
    <w:p w14:paraId="62D0405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department_salary</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p>
    <w:p w14:paraId="3E15868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department_count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p>
    <w:p w14:paraId="276C053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539BF4F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department_salary</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salary</w:t>
      </w:r>
    </w:p>
    <w:p w14:paraId="3AB37E1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department_count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1</w:t>
      </w:r>
    </w:p>
    <w:p w14:paraId="2102CAD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45F2E38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Calculate average salary for each department</w:t>
      </w:r>
    </w:p>
    <w:p w14:paraId="70BD4C3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department_avg_salary</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p>
    <w:p w14:paraId="42868C0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department_salary</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department_count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w:t>
      </w:r>
    </w:p>
    <w:p w14:paraId="2A20B1D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department_salary</w:t>
      </w:r>
    </w:p>
    <w:p w14:paraId="55D28E6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w:t>
      </w:r>
    </w:p>
    <w:p w14:paraId="73F877A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2661C4B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Second pass: Find employees with salary above their department's average</w:t>
      </w:r>
    </w:p>
    <w:p w14:paraId="022532C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employees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p>
    <w:p w14:paraId="1812CFE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with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open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file_path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mode</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as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p>
    <w:p w14:paraId="17C8DCB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reader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csv</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5C07B"/>
          <w:kern w:val="0"/>
          <w:sz w:val="16"/>
          <w:szCs w:val="16"/>
          <w:shd w:val="clear" w:fill="23272E"/>
          <w:lang w:val="en-US" w:eastAsia="zh-CN" w:bidi="ar"/>
        </w:rPr>
        <w:t>DictReader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p>
    <w:p w14:paraId="0B86E86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6238686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row</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reader</w:t>
      </w:r>
      <w:r>
        <w:rPr>
          <w:rFonts w:hint="default" w:ascii="Fira Code" w:hAnsi="Fira Code" w:eastAsia="Fira Code" w:cs="Fira Code"/>
          <w:b w:val="0"/>
          <w:bCs w:val="0"/>
          <w:color w:val="ABB2BF"/>
          <w:kern w:val="0"/>
          <w:sz w:val="16"/>
          <w:szCs w:val="16"/>
          <w:shd w:val="clear" w:fill="23272E"/>
          <w:lang w:val="en-US" w:eastAsia="zh-CN" w:bidi="ar"/>
        </w:rPr>
        <w:t>:</w:t>
      </w:r>
    </w:p>
    <w:p w14:paraId="36D8AC9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row</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w:t>
      </w:r>
    </w:p>
    <w:p w14:paraId="20B0258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salary</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float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row</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'Salary'</w:t>
      </w:r>
      <w:r>
        <w:rPr>
          <w:rFonts w:hint="default" w:ascii="Fira Code" w:hAnsi="Fira Code" w:eastAsia="Fira Code" w:cs="Fira Code"/>
          <w:b w:val="0"/>
          <w:bCs w:val="0"/>
          <w:color w:val="ABB2BF"/>
          <w:kern w:val="0"/>
          <w:sz w:val="16"/>
          <w:szCs w:val="16"/>
          <w:shd w:val="clear" w:fill="23272E"/>
          <w:lang w:val="en-US" w:eastAsia="zh-CN" w:bidi="ar"/>
        </w:rPr>
        <w:t>])</w:t>
      </w:r>
    </w:p>
    <w:p w14:paraId="44E3D6A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name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row</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'Name'</w:t>
      </w:r>
      <w:r>
        <w:rPr>
          <w:rFonts w:hint="default" w:ascii="Fira Code" w:hAnsi="Fira Code" w:eastAsia="Fira Code" w:cs="Fira Code"/>
          <w:b w:val="0"/>
          <w:bCs w:val="0"/>
          <w:color w:val="ABB2BF"/>
          <w:kern w:val="0"/>
          <w:sz w:val="16"/>
          <w:szCs w:val="16"/>
          <w:shd w:val="clear" w:fill="23272E"/>
          <w:lang w:val="en-US" w:eastAsia="zh-CN" w:bidi="ar"/>
        </w:rPr>
        <w:t>]</w:t>
      </w:r>
    </w:p>
    <w:p w14:paraId="1965534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67F5B0D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salary</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&gt;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department_avg_salary</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department</w:t>
      </w:r>
      <w:r>
        <w:rPr>
          <w:rFonts w:hint="default" w:ascii="Fira Code" w:hAnsi="Fira Code" w:eastAsia="Fira Code" w:cs="Fira Code"/>
          <w:b w:val="0"/>
          <w:bCs w:val="0"/>
          <w:color w:val="ABB2BF"/>
          <w:kern w:val="0"/>
          <w:sz w:val="16"/>
          <w:szCs w:val="16"/>
          <w:shd w:val="clear" w:fill="23272E"/>
          <w:lang w:val="en-US" w:eastAsia="zh-CN" w:bidi="ar"/>
        </w:rPr>
        <w:t>]:</w:t>
      </w:r>
    </w:p>
    <w:p w14:paraId="73D3ACA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employees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append</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name</w:t>
      </w:r>
      <w:r>
        <w:rPr>
          <w:rFonts w:hint="default" w:ascii="Fira Code" w:hAnsi="Fira Code" w:eastAsia="Fira Code" w:cs="Fira Code"/>
          <w:b w:val="0"/>
          <w:bCs w:val="0"/>
          <w:color w:val="ABB2BF"/>
          <w:kern w:val="0"/>
          <w:sz w:val="16"/>
          <w:szCs w:val="16"/>
          <w:shd w:val="clear" w:fill="23272E"/>
          <w:lang w:val="en-US" w:eastAsia="zh-CN" w:bidi="ar"/>
        </w:rPr>
        <w:t>)</w:t>
      </w:r>
    </w:p>
    <w:p w14:paraId="3193063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605F445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return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employees</w:t>
      </w:r>
    </w:p>
    <w:p w14:paraId="75562196">
      <w:pPr>
        <w:keepNext w:val="0"/>
        <w:keepLines w:val="0"/>
        <w:widowControl/>
        <w:suppressLineNumbers w:val="0"/>
        <w:jc w:val="left"/>
      </w:pPr>
    </w:p>
    <w:p w14:paraId="64D0BA1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result3</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employees_above_average_salary</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file_path</w:t>
      </w:r>
      <w:r>
        <w:rPr>
          <w:rFonts w:hint="default" w:ascii="Fira Code" w:hAnsi="Fira Code" w:eastAsia="Fira Code" w:cs="Fira Code"/>
          <w:b w:val="0"/>
          <w:bCs w:val="0"/>
          <w:color w:val="ABB2BF"/>
          <w:kern w:val="0"/>
          <w:sz w:val="16"/>
          <w:szCs w:val="16"/>
          <w:shd w:val="clear" w:fill="23272E"/>
          <w:lang w:val="en-US" w:eastAsia="zh-CN" w:bidi="ar"/>
        </w:rPr>
        <w:t>)</w:t>
      </w:r>
    </w:p>
    <w:p w14:paraId="24CB67F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result3</w:t>
      </w:r>
      <w:r>
        <w:rPr>
          <w:rFonts w:hint="default" w:ascii="Fira Code" w:hAnsi="Fira Code" w:eastAsia="Fira Code" w:cs="Fira Code"/>
          <w:b w:val="0"/>
          <w:bCs w:val="0"/>
          <w:color w:val="ABB2BF"/>
          <w:kern w:val="0"/>
          <w:sz w:val="16"/>
          <w:szCs w:val="16"/>
          <w:shd w:val="clear" w:fill="23272E"/>
          <w:lang w:val="en-US" w:eastAsia="zh-CN" w:bidi="ar"/>
        </w:rPr>
        <w:t>)</w:t>
      </w:r>
    </w:p>
    <w:p w14:paraId="0000000B">
      <w:pPr>
        <w:rPr>
          <w:rFonts w:hint="default"/>
          <w:sz w:val="24"/>
          <w:szCs w:val="24"/>
          <w:lang w:val="en-IN"/>
        </w:rPr>
      </w:pPr>
      <w:r>
        <w:rPr>
          <w:rFonts w:hint="default"/>
          <w:sz w:val="24"/>
          <w:szCs w:val="24"/>
          <w:lang w:val="en-IN"/>
        </w:rPr>
        <w:t>Output:</w:t>
      </w:r>
    </w:p>
    <w:p w14:paraId="5D7AEA49">
      <w:pPr>
        <w:rPr>
          <w:rFonts w:hint="default"/>
          <w:sz w:val="24"/>
          <w:szCs w:val="24"/>
          <w:lang w:val="en-IN"/>
        </w:rPr>
      </w:pPr>
      <w:r>
        <w:rPr>
          <w:rFonts w:hint="default"/>
          <w:sz w:val="24"/>
          <w:szCs w:val="24"/>
          <w:lang w:val="en-IN"/>
        </w:rPr>
        <w:t>['Eva', 'Frank', 'Grace', 'Ian', 'Jack']</w:t>
      </w:r>
    </w:p>
    <w:p w14:paraId="0000000C"/>
    <w:p w14:paraId="0000000D">
      <w:pPr>
        <w:numPr>
          <w:ilvl w:val="0"/>
          <w:numId w:val="1"/>
        </w:numPr>
        <w:ind w:left="1440" w:hanging="360"/>
        <w:rPr>
          <w:sz w:val="24"/>
          <w:szCs w:val="24"/>
          <w:u w:val="none"/>
        </w:rPr>
      </w:pPr>
      <w:r>
        <w:rPr>
          <w:sz w:val="24"/>
          <w:szCs w:val="24"/>
          <w:rtl w:val="0"/>
        </w:rPr>
        <w:t>Write a function give_raises that increases the salary of all employees with more than 5 years of experience by 10%. The updated data should be saved back into the employees.csv file.</w:t>
      </w:r>
    </w:p>
    <w:p w14:paraId="3C6E174F">
      <w:pPr>
        <w:keepNext w:val="0"/>
        <w:keepLines w:val="0"/>
        <w:widowControl/>
        <w:suppressLineNumbers w:val="0"/>
        <w:shd w:val="clear" w:fill="23272E"/>
        <w:spacing w:line="228" w:lineRule="atLeast"/>
        <w:jc w:val="left"/>
        <w:rPr>
          <w:rFonts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import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csv</w:t>
      </w:r>
    </w:p>
    <w:p w14:paraId="5F1AEB5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p>
    <w:p w14:paraId="5361D64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def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give_raises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file_path</w:t>
      </w:r>
      <w:r>
        <w:rPr>
          <w:rFonts w:hint="default" w:ascii="Fira Code" w:hAnsi="Fira Code" w:eastAsia="Fira Code" w:cs="Fira Code"/>
          <w:b w:val="0"/>
          <w:bCs w:val="0"/>
          <w:color w:val="ABB2BF"/>
          <w:kern w:val="0"/>
          <w:sz w:val="16"/>
          <w:szCs w:val="16"/>
          <w:shd w:val="clear" w:fill="23272E"/>
          <w:lang w:val="en-US" w:eastAsia="zh-CN" w:bidi="ar"/>
        </w:rPr>
        <w:t>):</w:t>
      </w:r>
    </w:p>
    <w:p w14:paraId="18197F0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updated_rows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p>
    <w:p w14:paraId="691887D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55BA373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Read the CSV file and update salaries</w:t>
      </w:r>
    </w:p>
    <w:p w14:paraId="2DFA774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with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open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file_path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mode</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as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p>
    <w:p w14:paraId="63500BD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reader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csv</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5C07B"/>
          <w:kern w:val="0"/>
          <w:sz w:val="16"/>
          <w:szCs w:val="16"/>
          <w:shd w:val="clear" w:fill="23272E"/>
          <w:lang w:val="en-US" w:eastAsia="zh-CN" w:bidi="ar"/>
        </w:rPr>
        <w:t>DictReader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p>
    <w:p w14:paraId="24D29B7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fieldnames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reader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fieldnames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Get the column headers</w:t>
      </w:r>
    </w:p>
    <w:p w14:paraId="5D9948F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421C632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row</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reader</w:t>
      </w:r>
      <w:r>
        <w:rPr>
          <w:rFonts w:hint="default" w:ascii="Fira Code" w:hAnsi="Fira Code" w:eastAsia="Fira Code" w:cs="Fira Code"/>
          <w:b w:val="0"/>
          <w:bCs w:val="0"/>
          <w:color w:val="ABB2BF"/>
          <w:kern w:val="0"/>
          <w:sz w:val="16"/>
          <w:szCs w:val="16"/>
          <w:shd w:val="clear" w:fill="23272E"/>
          <w:lang w:val="en-US" w:eastAsia="zh-CN" w:bidi="ar"/>
        </w:rPr>
        <w:t>:</w:t>
      </w:r>
    </w:p>
    <w:p w14:paraId="03995B4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years_of_experience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float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row</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'Years_of_Experience'</w:t>
      </w:r>
      <w:r>
        <w:rPr>
          <w:rFonts w:hint="default" w:ascii="Fira Code" w:hAnsi="Fira Code" w:eastAsia="Fira Code" w:cs="Fira Code"/>
          <w:b w:val="0"/>
          <w:bCs w:val="0"/>
          <w:color w:val="ABB2BF"/>
          <w:kern w:val="0"/>
          <w:sz w:val="16"/>
          <w:szCs w:val="16"/>
          <w:shd w:val="clear" w:fill="23272E"/>
          <w:lang w:val="en-US" w:eastAsia="zh-CN" w:bidi="ar"/>
        </w:rPr>
        <w:t>])</w:t>
      </w:r>
    </w:p>
    <w:p w14:paraId="070578C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7F1E0F4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Check if the employee has more than 5 years of experience</w:t>
      </w:r>
    </w:p>
    <w:p w14:paraId="53A9A1F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years_of_experience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&gt;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5</w:t>
      </w:r>
      <w:r>
        <w:rPr>
          <w:rFonts w:hint="default" w:ascii="Fira Code" w:hAnsi="Fira Code" w:eastAsia="Fira Code" w:cs="Fira Code"/>
          <w:b w:val="0"/>
          <w:bCs w:val="0"/>
          <w:color w:val="ABB2BF"/>
          <w:kern w:val="0"/>
          <w:sz w:val="16"/>
          <w:szCs w:val="16"/>
          <w:shd w:val="clear" w:fill="23272E"/>
          <w:lang w:val="en-US" w:eastAsia="zh-CN" w:bidi="ar"/>
        </w:rPr>
        <w:t>:</w:t>
      </w:r>
    </w:p>
    <w:p w14:paraId="7B4AA27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row</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'Salary'</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str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5C07B"/>
          <w:kern w:val="0"/>
          <w:sz w:val="16"/>
          <w:szCs w:val="16"/>
          <w:shd w:val="clear" w:fill="23272E"/>
          <w:lang w:val="en-US" w:eastAsia="zh-CN" w:bidi="ar"/>
        </w:rPr>
        <w:t>float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row</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'Salary'</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1.10</w:t>
      </w:r>
      <w:r>
        <w:rPr>
          <w:rFonts w:hint="default" w:ascii="Fira Code" w:hAnsi="Fira Code" w:eastAsia="Fira Code" w:cs="Fira Code"/>
          <w:b w:val="0"/>
          <w:bCs w:val="0"/>
          <w:color w:val="ABB2BF"/>
          <w:kern w:val="0"/>
          <w:sz w:val="16"/>
          <w:szCs w:val="16"/>
          <w:shd w:val="clear" w:fill="23272E"/>
          <w:lang w:val="en-US" w:eastAsia="zh-CN" w:bidi="ar"/>
        </w:rPr>
        <w:t>)  </w:t>
      </w:r>
      <w:r>
        <w:rPr>
          <w:rFonts w:hint="default" w:ascii="Fira Code" w:hAnsi="Fira Code" w:eastAsia="Fira Code" w:cs="Fira Code"/>
          <w:b w:val="0"/>
          <w:bCs w:val="0"/>
          <w:color w:val="7F848E"/>
          <w:kern w:val="0"/>
          <w:sz w:val="16"/>
          <w:szCs w:val="16"/>
          <w:shd w:val="clear" w:fill="23272E"/>
          <w:lang w:val="en-US" w:eastAsia="zh-CN" w:bidi="ar"/>
        </w:rPr>
        <w:t># Increase salary by 10%</w:t>
      </w:r>
    </w:p>
    <w:p w14:paraId="28AA061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28FF7BD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updated_rows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append</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row</w:t>
      </w:r>
      <w:r>
        <w:rPr>
          <w:rFonts w:hint="default" w:ascii="Fira Code" w:hAnsi="Fira Code" w:eastAsia="Fira Code" w:cs="Fira Code"/>
          <w:b w:val="0"/>
          <w:bCs w:val="0"/>
          <w:color w:val="ABB2BF"/>
          <w:kern w:val="0"/>
          <w:sz w:val="16"/>
          <w:szCs w:val="16"/>
          <w:shd w:val="clear" w:fill="23272E"/>
          <w:lang w:val="en-US" w:eastAsia="zh-CN" w:bidi="ar"/>
        </w:rPr>
        <w:t>)</w:t>
      </w:r>
    </w:p>
    <w:p w14:paraId="2144D21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31B321B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Write the updated data back to the CSV file</w:t>
      </w:r>
    </w:p>
    <w:p w14:paraId="26908AD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with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open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file_path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mode</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'w'</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newline</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as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p>
    <w:p w14:paraId="768A5DE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writer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csv</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5C07B"/>
          <w:kern w:val="0"/>
          <w:sz w:val="16"/>
          <w:szCs w:val="16"/>
          <w:shd w:val="clear" w:fill="23272E"/>
          <w:lang w:val="en-US" w:eastAsia="zh-CN" w:bidi="ar"/>
        </w:rPr>
        <w:t>DictWriter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fieldnames</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fieldnames</w:t>
      </w:r>
      <w:r>
        <w:rPr>
          <w:rFonts w:hint="default" w:ascii="Fira Code" w:hAnsi="Fira Code" w:eastAsia="Fira Code" w:cs="Fira Code"/>
          <w:b w:val="0"/>
          <w:bCs w:val="0"/>
          <w:color w:val="ABB2BF"/>
          <w:kern w:val="0"/>
          <w:sz w:val="16"/>
          <w:szCs w:val="16"/>
          <w:shd w:val="clear" w:fill="23272E"/>
          <w:lang w:val="en-US" w:eastAsia="zh-CN" w:bidi="ar"/>
        </w:rPr>
        <w:t>)</w:t>
      </w:r>
    </w:p>
    <w:p w14:paraId="6D15CA3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writer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writeheader</w:t>
      </w:r>
      <w:r>
        <w:rPr>
          <w:rFonts w:hint="default" w:ascii="Fira Code" w:hAnsi="Fira Code" w:eastAsia="Fira Code" w:cs="Fira Code"/>
          <w:b w:val="0"/>
          <w:bCs w:val="0"/>
          <w:color w:val="ABB2BF"/>
          <w:kern w:val="0"/>
          <w:sz w:val="16"/>
          <w:szCs w:val="16"/>
          <w:shd w:val="clear" w:fill="23272E"/>
          <w:lang w:val="en-US" w:eastAsia="zh-CN" w:bidi="ar"/>
        </w:rPr>
        <w:t>()  </w:t>
      </w:r>
      <w:r>
        <w:rPr>
          <w:rFonts w:hint="default" w:ascii="Fira Code" w:hAnsi="Fira Code" w:eastAsia="Fira Code" w:cs="Fira Code"/>
          <w:b w:val="0"/>
          <w:bCs w:val="0"/>
          <w:color w:val="7F848E"/>
          <w:kern w:val="0"/>
          <w:sz w:val="16"/>
          <w:szCs w:val="16"/>
          <w:shd w:val="clear" w:fill="23272E"/>
          <w:lang w:val="en-US" w:eastAsia="zh-CN" w:bidi="ar"/>
        </w:rPr>
        <w:t># Write the headers</w:t>
      </w:r>
    </w:p>
    <w:p w14:paraId="6CECEB5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writer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writerows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updated_rows</w:t>
      </w:r>
      <w:r>
        <w:rPr>
          <w:rFonts w:hint="default" w:ascii="Fira Code" w:hAnsi="Fira Code" w:eastAsia="Fira Code" w:cs="Fira Code"/>
          <w:b w:val="0"/>
          <w:bCs w:val="0"/>
          <w:color w:val="ABB2BF"/>
          <w:kern w:val="0"/>
          <w:sz w:val="16"/>
          <w:szCs w:val="16"/>
          <w:shd w:val="clear" w:fill="23272E"/>
          <w:lang w:val="en-US" w:eastAsia="zh-CN" w:bidi="ar"/>
        </w:rPr>
        <w:t>)  </w:t>
      </w:r>
      <w:r>
        <w:rPr>
          <w:rFonts w:hint="default" w:ascii="Fira Code" w:hAnsi="Fira Code" w:eastAsia="Fira Code" w:cs="Fira Code"/>
          <w:b w:val="0"/>
          <w:bCs w:val="0"/>
          <w:color w:val="7F848E"/>
          <w:kern w:val="0"/>
          <w:sz w:val="16"/>
          <w:szCs w:val="16"/>
          <w:shd w:val="clear" w:fill="23272E"/>
          <w:lang w:val="en-US" w:eastAsia="zh-CN" w:bidi="ar"/>
        </w:rPr>
        <w:t># Write the updated rows</w:t>
      </w:r>
    </w:p>
    <w:p w14:paraId="1B1056A5">
      <w:pPr>
        <w:keepNext w:val="0"/>
        <w:keepLines w:val="0"/>
        <w:widowControl/>
        <w:suppressLineNumbers w:val="0"/>
        <w:jc w:val="left"/>
      </w:pPr>
    </w:p>
    <w:p w14:paraId="33B90BF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"Salaries updated successfully."</w:t>
      </w:r>
      <w:r>
        <w:rPr>
          <w:rFonts w:hint="default" w:ascii="Fira Code" w:hAnsi="Fira Code" w:eastAsia="Fira Code" w:cs="Fira Code"/>
          <w:b w:val="0"/>
          <w:bCs w:val="0"/>
          <w:color w:val="ABB2BF"/>
          <w:kern w:val="0"/>
          <w:sz w:val="16"/>
          <w:szCs w:val="16"/>
          <w:shd w:val="clear" w:fill="23272E"/>
          <w:lang w:val="en-US" w:eastAsia="zh-CN" w:bidi="ar"/>
        </w:rPr>
        <w:t>)</w:t>
      </w:r>
    </w:p>
    <w:p w14:paraId="097379B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500358C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result4</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give_raises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file_path</w:t>
      </w:r>
      <w:r>
        <w:rPr>
          <w:rFonts w:hint="default" w:ascii="Fira Code" w:hAnsi="Fira Code" w:eastAsia="Fira Code" w:cs="Fira Code"/>
          <w:b w:val="0"/>
          <w:bCs w:val="0"/>
          <w:color w:val="ABB2BF"/>
          <w:kern w:val="0"/>
          <w:sz w:val="16"/>
          <w:szCs w:val="16"/>
          <w:shd w:val="clear" w:fill="23272E"/>
          <w:lang w:val="en-US" w:eastAsia="zh-CN" w:bidi="ar"/>
        </w:rPr>
        <w:t>)</w:t>
      </w:r>
    </w:p>
    <w:p w14:paraId="26C5E46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result4</w:t>
      </w:r>
      <w:r>
        <w:rPr>
          <w:rFonts w:hint="default" w:ascii="Fira Code" w:hAnsi="Fira Code" w:eastAsia="Fira Code" w:cs="Fira Code"/>
          <w:b w:val="0"/>
          <w:bCs w:val="0"/>
          <w:color w:val="ABB2BF"/>
          <w:kern w:val="0"/>
          <w:sz w:val="16"/>
          <w:szCs w:val="16"/>
          <w:shd w:val="clear" w:fill="23272E"/>
          <w:lang w:val="en-US" w:eastAsia="zh-CN" w:bidi="ar"/>
        </w:rPr>
        <w:t>)</w:t>
      </w:r>
    </w:p>
    <w:p w14:paraId="7DA68456">
      <w:pPr>
        <w:ind w:left="720" w:firstLine="0"/>
        <w:rPr>
          <w:rFonts w:hint="default"/>
          <w:lang w:val="en-IN"/>
        </w:rPr>
      </w:pPr>
      <w:r>
        <w:rPr>
          <w:rFonts w:hint="default"/>
          <w:lang w:val="en-IN"/>
        </w:rPr>
        <w:t>Output:</w:t>
      </w:r>
    </w:p>
    <w:p w14:paraId="6E41BCB7">
      <w:pPr>
        <w:ind w:left="720" w:firstLine="0"/>
        <w:rPr>
          <w:rFonts w:hint="default"/>
        </w:rPr>
      </w:pPr>
      <w:r>
        <w:rPr>
          <w:rFonts w:hint="default"/>
        </w:rPr>
        <w:t>Salaries updated successfully.</w:t>
      </w:r>
    </w:p>
    <w:p w14:paraId="0000000E">
      <w:pPr>
        <w:ind w:left="720" w:firstLine="0"/>
        <w:rPr>
          <w:sz w:val="24"/>
          <w:szCs w:val="24"/>
        </w:rPr>
      </w:pPr>
      <w:r>
        <w:rPr>
          <w:rFonts w:hint="default"/>
        </w:rPr>
        <w:t>None</w:t>
      </w:r>
      <w:r>
        <w:br w:type="page"/>
      </w:r>
    </w:p>
    <w:p w14:paraId="0000000F">
      <w:pPr>
        <w:ind w:left="0" w:firstLine="0"/>
        <w:rPr>
          <w:sz w:val="24"/>
          <w:szCs w:val="24"/>
        </w:rPr>
      </w:pPr>
      <w:r>
        <w:rPr>
          <w:sz w:val="24"/>
          <w:szCs w:val="24"/>
          <w:rtl w:val="0"/>
        </w:rPr>
        <w:t>2) A startup is conducting a feedback program of a product, stored in a text file named feedback.txt, where each line represents one piece of feedback. The company wants to analyze the feedback to understand customer sentiment around certain aspects, such as "service," "price," and "quality." Each feedback line could express either positive or negative sentiment. Positive feedback often contains keywords such as "excellent," "great," "satisfied," and "happy," while negative feedback includes words like "poor," "bad," "disappointed," and "unsatisfied."  Write a Python program to read feedback.txt, analyze the following.</w:t>
      </w:r>
    </w:p>
    <w:p w14:paraId="00000010">
      <w:pPr>
        <w:numPr>
          <w:ilvl w:val="1"/>
          <w:numId w:val="2"/>
        </w:numPr>
        <w:ind w:left="1440" w:hanging="360"/>
        <w:rPr>
          <w:sz w:val="24"/>
          <w:szCs w:val="24"/>
        </w:rPr>
      </w:pPr>
      <w:r>
        <w:rPr>
          <w:sz w:val="24"/>
          <w:szCs w:val="24"/>
          <w:rtl w:val="0"/>
        </w:rPr>
        <w:t>Count keyword occurrences: Count how often each specified keyword appears in the feedback.</w:t>
      </w:r>
    </w:p>
    <w:p w14:paraId="00000011">
      <w:pPr>
        <w:numPr>
          <w:ilvl w:val="1"/>
          <w:numId w:val="2"/>
        </w:numPr>
        <w:ind w:left="1440" w:hanging="360"/>
        <w:rPr>
          <w:sz w:val="24"/>
          <w:szCs w:val="24"/>
        </w:rPr>
      </w:pPr>
      <w:r>
        <w:rPr>
          <w:sz w:val="24"/>
          <w:szCs w:val="24"/>
          <w:rtl w:val="0"/>
        </w:rPr>
        <w:t>Separate good and bad feedback: Save positive feedback lines in a file named good_feedback.txt and negative feedback lines in bad_feedback.txt.</w:t>
      </w:r>
    </w:p>
    <w:p w14:paraId="00000012">
      <w:pPr>
        <w:numPr>
          <w:ilvl w:val="1"/>
          <w:numId w:val="2"/>
        </w:numPr>
        <w:ind w:left="1440" w:hanging="360"/>
        <w:rPr>
          <w:sz w:val="24"/>
          <w:szCs w:val="24"/>
        </w:rPr>
      </w:pPr>
      <w:r>
        <w:rPr>
          <w:sz w:val="24"/>
          <w:szCs w:val="24"/>
          <w:rtl w:val="0"/>
        </w:rPr>
        <w:t>Summarize counts: Save the keyword counts and the overall counts of good and bad feedback lines in keyword_counts.csv, without overwriting any existing data in this file.</w:t>
      </w:r>
    </w:p>
    <w:p w14:paraId="00000013">
      <w:pPr>
        <w:ind w:firstLine="720"/>
        <w:rPr>
          <w:sz w:val="24"/>
          <w:szCs w:val="24"/>
        </w:rPr>
      </w:pPr>
      <w:r>
        <w:rPr>
          <w:sz w:val="24"/>
          <w:szCs w:val="24"/>
          <w:rtl w:val="0"/>
        </w:rPr>
        <w:t>Avoid overwriting- Ensure that no previous data is lost or overwritten in good_feedback.txt and bad_feedback.txt; if these files exist, append new data to them.</w:t>
      </w:r>
    </w:p>
    <w:p w14:paraId="6ECCF4D2">
      <w:pPr>
        <w:keepNext w:val="0"/>
        <w:keepLines w:val="0"/>
        <w:widowControl/>
        <w:suppressLineNumbers w:val="0"/>
        <w:shd w:val="clear" w:fill="23272E"/>
        <w:spacing w:line="228" w:lineRule="atLeast"/>
        <w:jc w:val="left"/>
        <w:rPr>
          <w:rFonts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import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csv</w:t>
      </w:r>
    </w:p>
    <w:p w14:paraId="321726E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import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os</w:t>
      </w:r>
    </w:p>
    <w:p w14:paraId="09B674E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p>
    <w:p w14:paraId="3D9F04B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Keywords for analysis</w:t>
      </w:r>
    </w:p>
    <w:p w14:paraId="32DBFCA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positive_keywords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"excellent"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"great"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"satisfied"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"happy"</w:t>
      </w:r>
      <w:r>
        <w:rPr>
          <w:rFonts w:hint="default" w:ascii="Fira Code" w:hAnsi="Fira Code" w:eastAsia="Fira Code" w:cs="Fira Code"/>
          <w:b w:val="0"/>
          <w:bCs w:val="0"/>
          <w:color w:val="ABB2BF"/>
          <w:kern w:val="0"/>
          <w:sz w:val="16"/>
          <w:szCs w:val="16"/>
          <w:shd w:val="clear" w:fill="23272E"/>
          <w:lang w:val="en-US" w:eastAsia="zh-CN" w:bidi="ar"/>
        </w:rPr>
        <w:t>]</w:t>
      </w:r>
    </w:p>
    <w:p w14:paraId="70652F6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negative_keywords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"poor"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"bad"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"disappointed"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"unsatisfied"</w:t>
      </w:r>
      <w:r>
        <w:rPr>
          <w:rFonts w:hint="default" w:ascii="Fira Code" w:hAnsi="Fira Code" w:eastAsia="Fira Code" w:cs="Fira Code"/>
          <w:b w:val="0"/>
          <w:bCs w:val="0"/>
          <w:color w:val="ABB2BF"/>
          <w:kern w:val="0"/>
          <w:sz w:val="16"/>
          <w:szCs w:val="16"/>
          <w:shd w:val="clear" w:fill="23272E"/>
          <w:lang w:val="en-US" w:eastAsia="zh-CN" w:bidi="ar"/>
        </w:rPr>
        <w:t>]</w:t>
      </w:r>
    </w:p>
    <w:p w14:paraId="57C07A73">
      <w:pPr>
        <w:keepNext w:val="0"/>
        <w:keepLines w:val="0"/>
        <w:widowControl/>
        <w:suppressLineNumbers w:val="0"/>
        <w:jc w:val="left"/>
      </w:pPr>
    </w:p>
    <w:p w14:paraId="272747F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File names</w:t>
      </w:r>
    </w:p>
    <w:p w14:paraId="45C0172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input_file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"feedback.txt"</w:t>
      </w:r>
    </w:p>
    <w:p w14:paraId="17580DC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good_feedback_file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"good_feedback.txt"</w:t>
      </w:r>
    </w:p>
    <w:p w14:paraId="70EC7D4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bad_feedback_file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"bad_feedback.txt"</w:t>
      </w:r>
    </w:p>
    <w:p w14:paraId="7E611DC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summary_file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"keyword_counts.csv"</w:t>
      </w:r>
    </w:p>
    <w:p w14:paraId="54B6B428">
      <w:pPr>
        <w:keepNext w:val="0"/>
        <w:keepLines w:val="0"/>
        <w:widowControl/>
        <w:suppressLineNumbers w:val="0"/>
        <w:jc w:val="left"/>
      </w:pPr>
    </w:p>
    <w:p w14:paraId="2BEED44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Initialize counters</w:t>
      </w:r>
    </w:p>
    <w:p w14:paraId="4D7581D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keyword_counts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word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word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positive_keywords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negative_keywords</w:t>
      </w:r>
      <w:r>
        <w:rPr>
          <w:rFonts w:hint="default" w:ascii="Fira Code" w:hAnsi="Fira Code" w:eastAsia="Fira Code" w:cs="Fira Code"/>
          <w:b w:val="0"/>
          <w:bCs w:val="0"/>
          <w:color w:val="ABB2BF"/>
          <w:kern w:val="0"/>
          <w:sz w:val="16"/>
          <w:szCs w:val="16"/>
          <w:shd w:val="clear" w:fill="23272E"/>
          <w:lang w:val="en-US" w:eastAsia="zh-CN" w:bidi="ar"/>
        </w:rPr>
        <w:t>}</w:t>
      </w:r>
    </w:p>
    <w:p w14:paraId="6CD0F20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good_feedback_count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p>
    <w:p w14:paraId="0B32C3D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bad_feedback_count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p>
    <w:p w14:paraId="21F0523F">
      <w:pPr>
        <w:keepNext w:val="0"/>
        <w:keepLines w:val="0"/>
        <w:widowControl/>
        <w:suppressLineNumbers w:val="0"/>
        <w:jc w:val="left"/>
      </w:pPr>
    </w:p>
    <w:p w14:paraId="1E60613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Read feedback and analyze</w:t>
      </w:r>
    </w:p>
    <w:p w14:paraId="6F86BDE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with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open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input_file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as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p>
    <w:p w14:paraId="0F8D011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feedback_lines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readlines</w:t>
      </w:r>
      <w:r>
        <w:rPr>
          <w:rFonts w:hint="default" w:ascii="Fira Code" w:hAnsi="Fira Code" w:eastAsia="Fira Code" w:cs="Fira Code"/>
          <w:b w:val="0"/>
          <w:bCs w:val="0"/>
          <w:color w:val="ABB2BF"/>
          <w:kern w:val="0"/>
          <w:sz w:val="16"/>
          <w:szCs w:val="16"/>
          <w:shd w:val="clear" w:fill="23272E"/>
          <w:lang w:val="en-US" w:eastAsia="zh-CN" w:bidi="ar"/>
        </w:rPr>
        <w:t>()</w:t>
      </w:r>
    </w:p>
    <w:p w14:paraId="037A4B07">
      <w:pPr>
        <w:keepNext w:val="0"/>
        <w:keepLines w:val="0"/>
        <w:widowControl/>
        <w:suppressLineNumbers w:val="0"/>
        <w:jc w:val="left"/>
      </w:pPr>
    </w:p>
    <w:p w14:paraId="7C702D3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good_feedback</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p>
    <w:p w14:paraId="08998E9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bad_feedback</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p>
    <w:p w14:paraId="64D3163D">
      <w:pPr>
        <w:keepNext w:val="0"/>
        <w:keepLines w:val="0"/>
        <w:widowControl/>
        <w:suppressLineNumbers w:val="0"/>
        <w:jc w:val="left"/>
      </w:pPr>
    </w:p>
    <w:p w14:paraId="5687402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line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feedback_lines</w:t>
      </w:r>
      <w:r>
        <w:rPr>
          <w:rFonts w:hint="default" w:ascii="Fira Code" w:hAnsi="Fira Code" w:eastAsia="Fira Code" w:cs="Fira Code"/>
          <w:b w:val="0"/>
          <w:bCs w:val="0"/>
          <w:color w:val="ABB2BF"/>
          <w:kern w:val="0"/>
          <w:sz w:val="16"/>
          <w:szCs w:val="16"/>
          <w:shd w:val="clear" w:fill="23272E"/>
          <w:lang w:val="en-US" w:eastAsia="zh-CN" w:bidi="ar"/>
        </w:rPr>
        <w:t>:</w:t>
      </w:r>
    </w:p>
    <w:p w14:paraId="6B2DA8E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line_lower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line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lower</w:t>
      </w:r>
      <w:r>
        <w:rPr>
          <w:rFonts w:hint="default" w:ascii="Fira Code" w:hAnsi="Fira Code" w:eastAsia="Fira Code" w:cs="Fira Code"/>
          <w:b w:val="0"/>
          <w:bCs w:val="0"/>
          <w:color w:val="ABB2BF"/>
          <w:kern w:val="0"/>
          <w:sz w:val="16"/>
          <w:szCs w:val="16"/>
          <w:shd w:val="clear" w:fill="23272E"/>
          <w:lang w:val="en-US" w:eastAsia="zh-CN" w:bidi="ar"/>
        </w:rPr>
        <w:t>()</w:t>
      </w:r>
    </w:p>
    <w:p w14:paraId="3381ABA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is_positive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any</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word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line_lower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word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positive_keywords</w:t>
      </w:r>
      <w:r>
        <w:rPr>
          <w:rFonts w:hint="default" w:ascii="Fira Code" w:hAnsi="Fira Code" w:eastAsia="Fira Code" w:cs="Fira Code"/>
          <w:b w:val="0"/>
          <w:bCs w:val="0"/>
          <w:color w:val="ABB2BF"/>
          <w:kern w:val="0"/>
          <w:sz w:val="16"/>
          <w:szCs w:val="16"/>
          <w:shd w:val="clear" w:fill="23272E"/>
          <w:lang w:val="en-US" w:eastAsia="zh-CN" w:bidi="ar"/>
        </w:rPr>
        <w:t>)</w:t>
      </w:r>
    </w:p>
    <w:p w14:paraId="24AD462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is_negative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any</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word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line_lower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word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negative_keywords</w:t>
      </w:r>
      <w:r>
        <w:rPr>
          <w:rFonts w:hint="default" w:ascii="Fira Code" w:hAnsi="Fira Code" w:eastAsia="Fira Code" w:cs="Fira Code"/>
          <w:b w:val="0"/>
          <w:bCs w:val="0"/>
          <w:color w:val="ABB2BF"/>
          <w:kern w:val="0"/>
          <w:sz w:val="16"/>
          <w:szCs w:val="16"/>
          <w:shd w:val="clear" w:fill="23272E"/>
          <w:lang w:val="en-US" w:eastAsia="zh-CN" w:bidi="ar"/>
        </w:rPr>
        <w:t>)</w:t>
      </w:r>
    </w:p>
    <w:p w14:paraId="1AB48C62">
      <w:pPr>
        <w:keepNext w:val="0"/>
        <w:keepLines w:val="0"/>
        <w:widowControl/>
        <w:suppressLineNumbers w:val="0"/>
        <w:jc w:val="left"/>
      </w:pPr>
    </w:p>
    <w:p w14:paraId="690038B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Count keywords</w:t>
      </w:r>
    </w:p>
    <w:p w14:paraId="0082C78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word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positive_keywords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negative_keywords</w:t>
      </w:r>
      <w:r>
        <w:rPr>
          <w:rFonts w:hint="default" w:ascii="Fira Code" w:hAnsi="Fira Code" w:eastAsia="Fira Code" w:cs="Fira Code"/>
          <w:b w:val="0"/>
          <w:bCs w:val="0"/>
          <w:color w:val="ABB2BF"/>
          <w:kern w:val="0"/>
          <w:sz w:val="16"/>
          <w:szCs w:val="16"/>
          <w:shd w:val="clear" w:fill="23272E"/>
          <w:lang w:val="en-US" w:eastAsia="zh-CN" w:bidi="ar"/>
        </w:rPr>
        <w:t>:</w:t>
      </w:r>
    </w:p>
    <w:p w14:paraId="7051BEA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keyword_counts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word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line_lower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count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word</w:t>
      </w:r>
      <w:r>
        <w:rPr>
          <w:rFonts w:hint="default" w:ascii="Fira Code" w:hAnsi="Fira Code" w:eastAsia="Fira Code" w:cs="Fira Code"/>
          <w:b w:val="0"/>
          <w:bCs w:val="0"/>
          <w:color w:val="ABB2BF"/>
          <w:kern w:val="0"/>
          <w:sz w:val="16"/>
          <w:szCs w:val="16"/>
          <w:shd w:val="clear" w:fill="23272E"/>
          <w:lang w:val="en-US" w:eastAsia="zh-CN" w:bidi="ar"/>
        </w:rPr>
        <w:t>)</w:t>
      </w:r>
    </w:p>
    <w:p w14:paraId="68D7DD2E">
      <w:pPr>
        <w:keepNext w:val="0"/>
        <w:keepLines w:val="0"/>
        <w:widowControl/>
        <w:suppressLineNumbers w:val="0"/>
        <w:jc w:val="left"/>
      </w:pPr>
    </w:p>
    <w:p w14:paraId="448D1E6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Categorize feedback</w:t>
      </w:r>
    </w:p>
    <w:p w14:paraId="02C44A2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is_positive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and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not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is_negative</w:t>
      </w:r>
      <w:r>
        <w:rPr>
          <w:rFonts w:hint="default" w:ascii="Fira Code" w:hAnsi="Fira Code" w:eastAsia="Fira Code" w:cs="Fira Code"/>
          <w:b w:val="0"/>
          <w:bCs w:val="0"/>
          <w:color w:val="ABB2BF"/>
          <w:kern w:val="0"/>
          <w:sz w:val="16"/>
          <w:szCs w:val="16"/>
          <w:shd w:val="clear" w:fill="23272E"/>
          <w:lang w:val="en-US" w:eastAsia="zh-CN" w:bidi="ar"/>
        </w:rPr>
        <w:t>:</w:t>
      </w:r>
    </w:p>
    <w:p w14:paraId="2170134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good_feedback</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append</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line</w:t>
      </w:r>
      <w:r>
        <w:rPr>
          <w:rFonts w:hint="default" w:ascii="Fira Code" w:hAnsi="Fira Code" w:eastAsia="Fira Code" w:cs="Fira Code"/>
          <w:b w:val="0"/>
          <w:bCs w:val="0"/>
          <w:color w:val="ABB2BF"/>
          <w:kern w:val="0"/>
          <w:sz w:val="16"/>
          <w:szCs w:val="16"/>
          <w:shd w:val="clear" w:fill="23272E"/>
          <w:lang w:val="en-US" w:eastAsia="zh-CN" w:bidi="ar"/>
        </w:rPr>
        <w:t>)</w:t>
      </w:r>
    </w:p>
    <w:p w14:paraId="702BAD1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good_feedback_count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1</w:t>
      </w:r>
    </w:p>
    <w:p w14:paraId="5C72084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elif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is_negative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and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not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is_positive</w:t>
      </w:r>
      <w:r>
        <w:rPr>
          <w:rFonts w:hint="default" w:ascii="Fira Code" w:hAnsi="Fira Code" w:eastAsia="Fira Code" w:cs="Fira Code"/>
          <w:b w:val="0"/>
          <w:bCs w:val="0"/>
          <w:color w:val="ABB2BF"/>
          <w:kern w:val="0"/>
          <w:sz w:val="16"/>
          <w:szCs w:val="16"/>
          <w:shd w:val="clear" w:fill="23272E"/>
          <w:lang w:val="en-US" w:eastAsia="zh-CN" w:bidi="ar"/>
        </w:rPr>
        <w:t>:</w:t>
      </w:r>
    </w:p>
    <w:p w14:paraId="5D81E62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bad_feedback</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append</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line</w:t>
      </w:r>
      <w:r>
        <w:rPr>
          <w:rFonts w:hint="default" w:ascii="Fira Code" w:hAnsi="Fira Code" w:eastAsia="Fira Code" w:cs="Fira Code"/>
          <w:b w:val="0"/>
          <w:bCs w:val="0"/>
          <w:color w:val="ABB2BF"/>
          <w:kern w:val="0"/>
          <w:sz w:val="16"/>
          <w:szCs w:val="16"/>
          <w:shd w:val="clear" w:fill="23272E"/>
          <w:lang w:val="en-US" w:eastAsia="zh-CN" w:bidi="ar"/>
        </w:rPr>
        <w:t>)</w:t>
      </w:r>
    </w:p>
    <w:p w14:paraId="003A7A9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bad_feedback_count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1</w:t>
      </w:r>
    </w:p>
    <w:p w14:paraId="01A9DDBA">
      <w:pPr>
        <w:keepNext w:val="0"/>
        <w:keepLines w:val="0"/>
        <w:widowControl/>
        <w:suppressLineNumbers w:val="0"/>
        <w:jc w:val="left"/>
      </w:pPr>
    </w:p>
    <w:p w14:paraId="34A82A9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Append good and bad feedback to respective files</w:t>
      </w:r>
    </w:p>
    <w:p w14:paraId="794952B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with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open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good_feedback_file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"a"</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as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p>
    <w:p w14:paraId="3967E85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writelines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good_feedback</w:t>
      </w:r>
      <w:r>
        <w:rPr>
          <w:rFonts w:hint="default" w:ascii="Fira Code" w:hAnsi="Fira Code" w:eastAsia="Fira Code" w:cs="Fira Code"/>
          <w:b w:val="0"/>
          <w:bCs w:val="0"/>
          <w:color w:val="ABB2BF"/>
          <w:kern w:val="0"/>
          <w:sz w:val="16"/>
          <w:szCs w:val="16"/>
          <w:shd w:val="clear" w:fill="23272E"/>
          <w:lang w:val="en-US" w:eastAsia="zh-CN" w:bidi="ar"/>
        </w:rPr>
        <w:t>)</w:t>
      </w:r>
    </w:p>
    <w:p w14:paraId="5BCDBCF8">
      <w:pPr>
        <w:keepNext w:val="0"/>
        <w:keepLines w:val="0"/>
        <w:widowControl/>
        <w:suppressLineNumbers w:val="0"/>
        <w:jc w:val="left"/>
      </w:pPr>
    </w:p>
    <w:p w14:paraId="751AD9C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with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open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bad_feedback_file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"a"</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as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p>
    <w:p w14:paraId="4770143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writelines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bad_feedback</w:t>
      </w:r>
      <w:r>
        <w:rPr>
          <w:rFonts w:hint="default" w:ascii="Fira Code" w:hAnsi="Fira Code" w:eastAsia="Fira Code" w:cs="Fira Code"/>
          <w:b w:val="0"/>
          <w:bCs w:val="0"/>
          <w:color w:val="ABB2BF"/>
          <w:kern w:val="0"/>
          <w:sz w:val="16"/>
          <w:szCs w:val="16"/>
          <w:shd w:val="clear" w:fill="23272E"/>
          <w:lang w:val="en-US" w:eastAsia="zh-CN" w:bidi="ar"/>
        </w:rPr>
        <w:t>)</w:t>
      </w:r>
    </w:p>
    <w:p w14:paraId="2353101B">
      <w:pPr>
        <w:keepNext w:val="0"/>
        <w:keepLines w:val="0"/>
        <w:widowControl/>
        <w:suppressLineNumbers w:val="0"/>
        <w:jc w:val="left"/>
      </w:pPr>
    </w:p>
    <w:p w14:paraId="27C2012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Append summary to CSV</w:t>
      </w:r>
    </w:p>
    <w:p w14:paraId="7E65FC4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file_exists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os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path</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exists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summary_file</w:t>
      </w:r>
      <w:r>
        <w:rPr>
          <w:rFonts w:hint="default" w:ascii="Fira Code" w:hAnsi="Fira Code" w:eastAsia="Fira Code" w:cs="Fira Code"/>
          <w:b w:val="0"/>
          <w:bCs w:val="0"/>
          <w:color w:val="ABB2BF"/>
          <w:kern w:val="0"/>
          <w:sz w:val="16"/>
          <w:szCs w:val="16"/>
          <w:shd w:val="clear" w:fill="23272E"/>
          <w:lang w:val="en-US" w:eastAsia="zh-CN" w:bidi="ar"/>
        </w:rPr>
        <w:t>)</w:t>
      </w:r>
    </w:p>
    <w:p w14:paraId="66B5E524">
      <w:pPr>
        <w:keepNext w:val="0"/>
        <w:keepLines w:val="0"/>
        <w:widowControl/>
        <w:suppressLineNumbers w:val="0"/>
        <w:jc w:val="left"/>
      </w:pPr>
    </w:p>
    <w:p w14:paraId="72862F6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with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open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summary_file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"a"</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newline</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as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p>
    <w:p w14:paraId="52E103A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writer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csv</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writer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file</w:t>
      </w:r>
      <w:r>
        <w:rPr>
          <w:rFonts w:hint="default" w:ascii="Fira Code" w:hAnsi="Fira Code" w:eastAsia="Fira Code" w:cs="Fira Code"/>
          <w:b w:val="0"/>
          <w:bCs w:val="0"/>
          <w:color w:val="ABB2BF"/>
          <w:kern w:val="0"/>
          <w:sz w:val="16"/>
          <w:szCs w:val="16"/>
          <w:shd w:val="clear" w:fill="23272E"/>
          <w:lang w:val="en-US" w:eastAsia="zh-CN" w:bidi="ar"/>
        </w:rPr>
        <w:t>)</w:t>
      </w:r>
    </w:p>
    <w:p w14:paraId="2ED990A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not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file_exists</w:t>
      </w:r>
      <w:r>
        <w:rPr>
          <w:rFonts w:hint="default" w:ascii="Fira Code" w:hAnsi="Fira Code" w:eastAsia="Fira Code" w:cs="Fira Code"/>
          <w:b w:val="0"/>
          <w:bCs w:val="0"/>
          <w:color w:val="ABB2BF"/>
          <w:kern w:val="0"/>
          <w:sz w:val="16"/>
          <w:szCs w:val="16"/>
          <w:shd w:val="clear" w:fill="23272E"/>
          <w:lang w:val="en-US" w:eastAsia="zh-CN" w:bidi="ar"/>
        </w:rPr>
        <w:t>:</w:t>
      </w:r>
    </w:p>
    <w:p w14:paraId="74C3D72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writer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writerow</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"Keyword"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"Count"</w:t>
      </w:r>
      <w:r>
        <w:rPr>
          <w:rFonts w:hint="default" w:ascii="Fira Code" w:hAnsi="Fira Code" w:eastAsia="Fira Code" w:cs="Fira Code"/>
          <w:b w:val="0"/>
          <w:bCs w:val="0"/>
          <w:color w:val="ABB2BF"/>
          <w:kern w:val="0"/>
          <w:sz w:val="16"/>
          <w:szCs w:val="16"/>
          <w:shd w:val="clear" w:fill="23272E"/>
          <w:lang w:val="en-US" w:eastAsia="zh-CN" w:bidi="ar"/>
        </w:rPr>
        <w:t>])  </w:t>
      </w:r>
      <w:r>
        <w:rPr>
          <w:rFonts w:hint="default" w:ascii="Fira Code" w:hAnsi="Fira Code" w:eastAsia="Fira Code" w:cs="Fira Code"/>
          <w:b w:val="0"/>
          <w:bCs w:val="0"/>
          <w:color w:val="7F848E"/>
          <w:kern w:val="0"/>
          <w:sz w:val="16"/>
          <w:szCs w:val="16"/>
          <w:shd w:val="clear" w:fill="23272E"/>
          <w:lang w:val="en-US" w:eastAsia="zh-CN" w:bidi="ar"/>
        </w:rPr>
        <w:t># Write header if file doesn't exist</w:t>
      </w:r>
    </w:p>
    <w:p w14:paraId="3A7ED1B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keyword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count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keyword_counts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items</w:t>
      </w:r>
      <w:r>
        <w:rPr>
          <w:rFonts w:hint="default" w:ascii="Fira Code" w:hAnsi="Fira Code" w:eastAsia="Fira Code" w:cs="Fira Code"/>
          <w:b w:val="0"/>
          <w:bCs w:val="0"/>
          <w:color w:val="ABB2BF"/>
          <w:kern w:val="0"/>
          <w:sz w:val="16"/>
          <w:szCs w:val="16"/>
          <w:shd w:val="clear" w:fill="23272E"/>
          <w:lang w:val="en-US" w:eastAsia="zh-CN" w:bidi="ar"/>
        </w:rPr>
        <w:t>():</w:t>
      </w:r>
    </w:p>
    <w:p w14:paraId="62AA9D5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writer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writerow</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keyword</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count</w:t>
      </w:r>
      <w:r>
        <w:rPr>
          <w:rFonts w:hint="default" w:ascii="Fira Code" w:hAnsi="Fira Code" w:eastAsia="Fira Code" w:cs="Fira Code"/>
          <w:b w:val="0"/>
          <w:bCs w:val="0"/>
          <w:color w:val="ABB2BF"/>
          <w:kern w:val="0"/>
          <w:sz w:val="16"/>
          <w:szCs w:val="16"/>
          <w:shd w:val="clear" w:fill="23272E"/>
          <w:lang w:val="en-US" w:eastAsia="zh-CN" w:bidi="ar"/>
        </w:rPr>
        <w:t>])</w:t>
      </w:r>
    </w:p>
    <w:p w14:paraId="14519BB4">
      <w:pPr>
        <w:keepNext w:val="0"/>
        <w:keepLines w:val="0"/>
        <w:widowControl/>
        <w:suppressLineNumbers w:val="0"/>
        <w:jc w:val="left"/>
      </w:pPr>
    </w:p>
    <w:p w14:paraId="4758E19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Write overall counts</w:t>
      </w:r>
    </w:p>
    <w:p w14:paraId="37C06CD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writer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writerow</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"Good Feedback Lines"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good_feedback_count</w:t>
      </w:r>
      <w:r>
        <w:rPr>
          <w:rFonts w:hint="default" w:ascii="Fira Code" w:hAnsi="Fira Code" w:eastAsia="Fira Code" w:cs="Fira Code"/>
          <w:b w:val="0"/>
          <w:bCs w:val="0"/>
          <w:color w:val="ABB2BF"/>
          <w:kern w:val="0"/>
          <w:sz w:val="16"/>
          <w:szCs w:val="16"/>
          <w:shd w:val="clear" w:fill="23272E"/>
          <w:lang w:val="en-US" w:eastAsia="zh-CN" w:bidi="ar"/>
        </w:rPr>
        <w:t>])</w:t>
      </w:r>
    </w:p>
    <w:p w14:paraId="5F5D259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writer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writerow</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"Bad Feedback Lines"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bad_feedback_count</w:t>
      </w:r>
      <w:r>
        <w:rPr>
          <w:rFonts w:hint="default" w:ascii="Fira Code" w:hAnsi="Fira Code" w:eastAsia="Fira Code" w:cs="Fira Code"/>
          <w:b w:val="0"/>
          <w:bCs w:val="0"/>
          <w:color w:val="ABB2BF"/>
          <w:kern w:val="0"/>
          <w:sz w:val="16"/>
          <w:szCs w:val="16"/>
          <w:shd w:val="clear" w:fill="23272E"/>
          <w:lang w:val="en-US" w:eastAsia="zh-CN" w:bidi="ar"/>
        </w:rPr>
        <w:t>])</w:t>
      </w:r>
    </w:p>
    <w:p w14:paraId="1DE706B0">
      <w:pPr>
        <w:keepNext w:val="0"/>
        <w:keepLines w:val="0"/>
        <w:widowControl/>
        <w:suppressLineNumbers w:val="0"/>
        <w:jc w:val="left"/>
      </w:pPr>
    </w:p>
    <w:p w14:paraId="2D2D638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"Analysis complete. Files updated successfully."</w:t>
      </w:r>
      <w:r>
        <w:rPr>
          <w:rFonts w:hint="default" w:ascii="Fira Code" w:hAnsi="Fira Code" w:eastAsia="Fira Code" w:cs="Fira Code"/>
          <w:b w:val="0"/>
          <w:bCs w:val="0"/>
          <w:color w:val="ABB2BF"/>
          <w:kern w:val="0"/>
          <w:sz w:val="16"/>
          <w:szCs w:val="16"/>
          <w:shd w:val="clear" w:fill="23272E"/>
          <w:lang w:val="en-US" w:eastAsia="zh-CN" w:bidi="ar"/>
        </w:rPr>
        <w:t>)</w:t>
      </w:r>
    </w:p>
    <w:p w14:paraId="00000014">
      <w:pPr>
        <w:rPr>
          <w:rFonts w:hint="default"/>
          <w:sz w:val="24"/>
          <w:szCs w:val="24"/>
          <w:lang w:val="en-IN"/>
        </w:rPr>
      </w:pPr>
    </w:p>
    <w:p w14:paraId="00000015">
      <w:pPr>
        <w:ind w:left="720" w:firstLine="0"/>
        <w:rPr>
          <w:sz w:val="24"/>
          <w:szCs w:val="24"/>
        </w:rPr>
      </w:pPr>
    </w:p>
    <w:p w14:paraId="61738CA5">
      <w:pPr>
        <w:ind w:left="720" w:firstLine="0"/>
        <w:rPr>
          <w:sz w:val="24"/>
          <w:szCs w:val="24"/>
          <w:rtl w:val="0"/>
        </w:rPr>
      </w:pPr>
    </w:p>
    <w:p w14:paraId="403B2694">
      <w:pPr>
        <w:ind w:left="720" w:firstLine="0"/>
        <w:rPr>
          <w:sz w:val="24"/>
          <w:szCs w:val="24"/>
          <w:rtl w:val="0"/>
        </w:rPr>
      </w:pPr>
    </w:p>
    <w:p w14:paraId="25016245">
      <w:pPr>
        <w:ind w:left="720" w:firstLine="0"/>
        <w:rPr>
          <w:sz w:val="24"/>
          <w:szCs w:val="24"/>
          <w:rtl w:val="0"/>
        </w:rPr>
      </w:pPr>
    </w:p>
    <w:p w14:paraId="0ECB6790">
      <w:pPr>
        <w:ind w:left="720" w:firstLine="0"/>
        <w:rPr>
          <w:sz w:val="24"/>
          <w:szCs w:val="24"/>
          <w:rtl w:val="0"/>
        </w:rPr>
      </w:pPr>
    </w:p>
    <w:p w14:paraId="734312A1">
      <w:pPr>
        <w:ind w:left="720" w:firstLine="0"/>
        <w:rPr>
          <w:sz w:val="24"/>
          <w:szCs w:val="24"/>
          <w:rtl w:val="0"/>
        </w:rPr>
      </w:pPr>
    </w:p>
    <w:p w14:paraId="74673551">
      <w:pPr>
        <w:ind w:left="720" w:firstLine="0"/>
        <w:rPr>
          <w:sz w:val="24"/>
          <w:szCs w:val="24"/>
          <w:rtl w:val="0"/>
        </w:rPr>
      </w:pPr>
    </w:p>
    <w:p w14:paraId="163252E1">
      <w:pPr>
        <w:ind w:left="720" w:firstLine="0"/>
        <w:rPr>
          <w:sz w:val="24"/>
          <w:szCs w:val="24"/>
          <w:rtl w:val="0"/>
        </w:rPr>
      </w:pPr>
    </w:p>
    <w:p w14:paraId="1FFDFD0E">
      <w:pPr>
        <w:ind w:left="720" w:firstLine="0"/>
        <w:rPr>
          <w:sz w:val="24"/>
          <w:szCs w:val="24"/>
          <w:rtl w:val="0"/>
        </w:rPr>
      </w:pPr>
    </w:p>
    <w:p w14:paraId="043BF596">
      <w:pPr>
        <w:ind w:left="720" w:firstLine="0"/>
        <w:rPr>
          <w:sz w:val="24"/>
          <w:szCs w:val="24"/>
          <w:rtl w:val="0"/>
        </w:rPr>
      </w:pPr>
    </w:p>
    <w:p w14:paraId="2EFA6DED">
      <w:pPr>
        <w:ind w:left="720" w:firstLine="0"/>
        <w:rPr>
          <w:sz w:val="24"/>
          <w:szCs w:val="24"/>
          <w:rtl w:val="0"/>
        </w:rPr>
      </w:pPr>
    </w:p>
    <w:p w14:paraId="00000016">
      <w:pPr>
        <w:ind w:left="720" w:firstLine="0"/>
        <w:rPr>
          <w:sz w:val="24"/>
          <w:szCs w:val="24"/>
        </w:rPr>
      </w:pPr>
      <w:r>
        <w:rPr>
          <w:sz w:val="24"/>
          <w:szCs w:val="24"/>
          <w:rtl w:val="0"/>
        </w:rPr>
        <w:t>3) A restaurant chain wants to calculate the final cost of a meal, taking into account various discounts, service charges, and taxes. Write a program that has 3 functions that call each other to get the final price. Each step involves multiple conditions based on default parameters:</w:t>
      </w:r>
    </w:p>
    <w:p w14:paraId="00000017">
      <w:pPr>
        <w:numPr>
          <w:ilvl w:val="1"/>
          <w:numId w:val="3"/>
        </w:numPr>
        <w:ind w:left="1440" w:hanging="360"/>
        <w:rPr>
          <w:sz w:val="24"/>
          <w:szCs w:val="24"/>
        </w:rPr>
      </w:pPr>
      <w:r>
        <w:rPr>
          <w:sz w:val="24"/>
          <w:szCs w:val="24"/>
          <w:rtl w:val="0"/>
        </w:rPr>
        <w:t>apply_discount: This function reduces the base price by a default discount rate (e.g., 10%). Additionally, if the customer is a member, it applies an additional loyalty discount (default 5%). If it’s a special promotion day, it applies a further discount (default 3%).</w:t>
      </w:r>
    </w:p>
    <w:p w14:paraId="00000018">
      <w:pPr>
        <w:numPr>
          <w:ilvl w:val="1"/>
          <w:numId w:val="3"/>
        </w:numPr>
        <w:ind w:left="1440" w:hanging="360"/>
        <w:rPr>
          <w:sz w:val="24"/>
          <w:szCs w:val="24"/>
        </w:rPr>
      </w:pPr>
      <w:r>
        <w:rPr>
          <w:sz w:val="24"/>
          <w:szCs w:val="24"/>
          <w:rtl w:val="0"/>
        </w:rPr>
        <w:t>add_service_charge: Calls apply_discount, then adds a service charge based on the type of meal (dine-in or takeout) with default rates. It adds a flat surcharge for dine-in orders, whereas for takeout, it calculates a percentage of the discounted price.</w:t>
      </w:r>
    </w:p>
    <w:p w14:paraId="00000019">
      <w:pPr>
        <w:numPr>
          <w:ilvl w:val="1"/>
          <w:numId w:val="3"/>
        </w:numPr>
        <w:ind w:left="1440" w:hanging="360"/>
        <w:rPr>
          <w:sz w:val="24"/>
          <w:szCs w:val="24"/>
        </w:rPr>
      </w:pPr>
      <w:r>
        <w:rPr>
          <w:sz w:val="24"/>
          <w:szCs w:val="24"/>
          <w:rtl w:val="0"/>
        </w:rPr>
        <w:t>calculate_final_price: Calls add_service_charge and applies a tax. For high-value orders (default threshold $100), an additional luxury tax (default 2%) is applied.</w:t>
      </w:r>
    </w:p>
    <w:p w14:paraId="0000001A">
      <w:r>
        <w:rPr>
          <w:sz w:val="24"/>
          <w:szCs w:val="24"/>
          <w:rtl w:val="0"/>
        </w:rPr>
        <w:t>In the main program, call calculate_final_price with parameters to test different scenarios. Make sure to use default parameters wherever required.</w:t>
      </w:r>
      <w:r>
        <w:br w:type="page"/>
      </w:r>
    </w:p>
    <w:p w14:paraId="2D520CE1">
      <w:pPr>
        <w:keepNext w:val="0"/>
        <w:keepLines w:val="0"/>
        <w:widowControl/>
        <w:suppressLineNumbers w:val="0"/>
        <w:shd w:val="clear" w:fill="23272E"/>
        <w:spacing w:line="228" w:lineRule="atLeast"/>
        <w:jc w:val="left"/>
        <w:rPr>
          <w:rFonts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Function to apply discounts</w:t>
      </w:r>
    </w:p>
    <w:p w14:paraId="066A0AB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def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apply_discount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base_price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discount_rate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0.10</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loyalty_discount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0.05</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promo_discount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0.03</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is_member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False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is_promo_day</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False</w:t>
      </w:r>
      <w:r>
        <w:rPr>
          <w:rFonts w:hint="default" w:ascii="Fira Code" w:hAnsi="Fira Code" w:eastAsia="Fira Code" w:cs="Fira Code"/>
          <w:b w:val="0"/>
          <w:bCs w:val="0"/>
          <w:color w:val="ABB2BF"/>
          <w:kern w:val="0"/>
          <w:sz w:val="16"/>
          <w:szCs w:val="16"/>
          <w:shd w:val="clear" w:fill="23272E"/>
          <w:lang w:val="en-US" w:eastAsia="zh-CN" w:bidi="ar"/>
        </w:rPr>
        <w:t>):</w:t>
      </w:r>
    </w:p>
    <w:p w14:paraId="28A56CE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price_after_discount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base_price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discount_rate</w:t>
      </w:r>
      <w:r>
        <w:rPr>
          <w:rFonts w:hint="default" w:ascii="Fira Code" w:hAnsi="Fira Code" w:eastAsia="Fira Code" w:cs="Fira Code"/>
          <w:b w:val="0"/>
          <w:bCs w:val="0"/>
          <w:color w:val="ABB2BF"/>
          <w:kern w:val="0"/>
          <w:sz w:val="16"/>
          <w:szCs w:val="16"/>
          <w:shd w:val="clear" w:fill="23272E"/>
          <w:lang w:val="en-US" w:eastAsia="zh-CN" w:bidi="ar"/>
        </w:rPr>
        <w:t>)</w:t>
      </w:r>
    </w:p>
    <w:p w14:paraId="1E82307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is_member</w:t>
      </w:r>
      <w:r>
        <w:rPr>
          <w:rFonts w:hint="default" w:ascii="Fira Code" w:hAnsi="Fira Code" w:eastAsia="Fira Code" w:cs="Fira Code"/>
          <w:b w:val="0"/>
          <w:bCs w:val="0"/>
          <w:color w:val="ABB2BF"/>
          <w:kern w:val="0"/>
          <w:sz w:val="16"/>
          <w:szCs w:val="16"/>
          <w:shd w:val="clear" w:fill="23272E"/>
          <w:lang w:val="en-US" w:eastAsia="zh-CN" w:bidi="ar"/>
        </w:rPr>
        <w:t>:</w:t>
      </w:r>
    </w:p>
    <w:p w14:paraId="42CF616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price_after_discount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loyalty_discount</w:t>
      </w:r>
      <w:r>
        <w:rPr>
          <w:rFonts w:hint="default" w:ascii="Fira Code" w:hAnsi="Fira Code" w:eastAsia="Fira Code" w:cs="Fira Code"/>
          <w:b w:val="0"/>
          <w:bCs w:val="0"/>
          <w:color w:val="ABB2BF"/>
          <w:kern w:val="0"/>
          <w:sz w:val="16"/>
          <w:szCs w:val="16"/>
          <w:shd w:val="clear" w:fill="23272E"/>
          <w:lang w:val="en-US" w:eastAsia="zh-CN" w:bidi="ar"/>
        </w:rPr>
        <w:t>)</w:t>
      </w:r>
    </w:p>
    <w:p w14:paraId="4FBB9CA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is_promo_day</w:t>
      </w:r>
      <w:r>
        <w:rPr>
          <w:rFonts w:hint="default" w:ascii="Fira Code" w:hAnsi="Fira Code" w:eastAsia="Fira Code" w:cs="Fira Code"/>
          <w:b w:val="0"/>
          <w:bCs w:val="0"/>
          <w:color w:val="ABB2BF"/>
          <w:kern w:val="0"/>
          <w:sz w:val="16"/>
          <w:szCs w:val="16"/>
          <w:shd w:val="clear" w:fill="23272E"/>
          <w:lang w:val="en-US" w:eastAsia="zh-CN" w:bidi="ar"/>
        </w:rPr>
        <w:t>:</w:t>
      </w:r>
    </w:p>
    <w:p w14:paraId="4E66367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price_after_discount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promo_discount</w:t>
      </w:r>
      <w:r>
        <w:rPr>
          <w:rFonts w:hint="default" w:ascii="Fira Code" w:hAnsi="Fira Code" w:eastAsia="Fira Code" w:cs="Fira Code"/>
          <w:b w:val="0"/>
          <w:bCs w:val="0"/>
          <w:color w:val="ABB2BF"/>
          <w:kern w:val="0"/>
          <w:sz w:val="16"/>
          <w:szCs w:val="16"/>
          <w:shd w:val="clear" w:fill="23272E"/>
          <w:lang w:val="en-US" w:eastAsia="zh-CN" w:bidi="ar"/>
        </w:rPr>
        <w:t>)</w:t>
      </w:r>
    </w:p>
    <w:p w14:paraId="1006463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return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price_after_discount</w:t>
      </w:r>
    </w:p>
    <w:p w14:paraId="0BF888C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p>
    <w:p w14:paraId="1446EEC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Function to add service charges</w:t>
      </w:r>
    </w:p>
    <w:p w14:paraId="1D352B3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def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add_service_charge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discounted_price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service_type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"dine-in"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dine_in_charge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5</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takeout_rate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0.02</w:t>
      </w:r>
      <w:r>
        <w:rPr>
          <w:rFonts w:hint="default" w:ascii="Fira Code" w:hAnsi="Fira Code" w:eastAsia="Fira Code" w:cs="Fira Code"/>
          <w:b w:val="0"/>
          <w:bCs w:val="0"/>
          <w:color w:val="ABB2BF"/>
          <w:kern w:val="0"/>
          <w:sz w:val="16"/>
          <w:szCs w:val="16"/>
          <w:shd w:val="clear" w:fill="23272E"/>
          <w:lang w:val="en-US" w:eastAsia="zh-CN" w:bidi="ar"/>
        </w:rPr>
        <w:t>):</w:t>
      </w:r>
    </w:p>
    <w:p w14:paraId="61FB6C0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service_type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"dine-in"</w:t>
      </w:r>
      <w:r>
        <w:rPr>
          <w:rFonts w:hint="default" w:ascii="Fira Code" w:hAnsi="Fira Code" w:eastAsia="Fira Code" w:cs="Fira Code"/>
          <w:b w:val="0"/>
          <w:bCs w:val="0"/>
          <w:color w:val="ABB2BF"/>
          <w:kern w:val="0"/>
          <w:sz w:val="16"/>
          <w:szCs w:val="16"/>
          <w:shd w:val="clear" w:fill="23272E"/>
          <w:lang w:val="en-US" w:eastAsia="zh-CN" w:bidi="ar"/>
        </w:rPr>
        <w:t>:</w:t>
      </w:r>
    </w:p>
    <w:p w14:paraId="599D3128">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total_price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discounted_price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dine_in_charge</w:t>
      </w:r>
    </w:p>
    <w:p w14:paraId="72471FF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elif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service_type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"takeout"</w:t>
      </w:r>
      <w:r>
        <w:rPr>
          <w:rFonts w:hint="default" w:ascii="Fira Code" w:hAnsi="Fira Code" w:eastAsia="Fira Code" w:cs="Fira Code"/>
          <w:b w:val="0"/>
          <w:bCs w:val="0"/>
          <w:color w:val="ABB2BF"/>
          <w:kern w:val="0"/>
          <w:sz w:val="16"/>
          <w:szCs w:val="16"/>
          <w:shd w:val="clear" w:fill="23272E"/>
          <w:lang w:val="en-US" w:eastAsia="zh-CN" w:bidi="ar"/>
        </w:rPr>
        <w:t>:</w:t>
      </w:r>
    </w:p>
    <w:p w14:paraId="33A377D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total_price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discounted_price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takeout_rate</w:t>
      </w:r>
      <w:r>
        <w:rPr>
          <w:rFonts w:hint="default" w:ascii="Fira Code" w:hAnsi="Fira Code" w:eastAsia="Fira Code" w:cs="Fira Code"/>
          <w:b w:val="0"/>
          <w:bCs w:val="0"/>
          <w:color w:val="ABB2BF"/>
          <w:kern w:val="0"/>
          <w:sz w:val="16"/>
          <w:szCs w:val="16"/>
          <w:shd w:val="clear" w:fill="23272E"/>
          <w:lang w:val="en-US" w:eastAsia="zh-CN" w:bidi="ar"/>
        </w:rPr>
        <w:t>)</w:t>
      </w:r>
    </w:p>
    <w:p w14:paraId="5F8BA1E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else</w:t>
      </w:r>
      <w:r>
        <w:rPr>
          <w:rFonts w:hint="default" w:ascii="Fira Code" w:hAnsi="Fira Code" w:eastAsia="Fira Code" w:cs="Fira Code"/>
          <w:b w:val="0"/>
          <w:bCs w:val="0"/>
          <w:color w:val="ABB2BF"/>
          <w:kern w:val="0"/>
          <w:sz w:val="16"/>
          <w:szCs w:val="16"/>
          <w:shd w:val="clear" w:fill="23272E"/>
          <w:lang w:val="en-US" w:eastAsia="zh-CN" w:bidi="ar"/>
        </w:rPr>
        <w:t>:</w:t>
      </w:r>
    </w:p>
    <w:p w14:paraId="29708BA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raise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ValueError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"Invalid service type. Use 'dine-in' or 'takeout'."</w:t>
      </w:r>
      <w:r>
        <w:rPr>
          <w:rFonts w:hint="default" w:ascii="Fira Code" w:hAnsi="Fira Code" w:eastAsia="Fira Code" w:cs="Fira Code"/>
          <w:b w:val="0"/>
          <w:bCs w:val="0"/>
          <w:color w:val="ABB2BF"/>
          <w:kern w:val="0"/>
          <w:sz w:val="16"/>
          <w:szCs w:val="16"/>
          <w:shd w:val="clear" w:fill="23272E"/>
          <w:lang w:val="en-US" w:eastAsia="zh-CN" w:bidi="ar"/>
        </w:rPr>
        <w:t>)</w:t>
      </w:r>
    </w:p>
    <w:p w14:paraId="2334D17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return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total_price</w:t>
      </w:r>
    </w:p>
    <w:p w14:paraId="431DD387">
      <w:pPr>
        <w:keepNext w:val="0"/>
        <w:keepLines w:val="0"/>
        <w:widowControl/>
        <w:suppressLineNumbers w:val="0"/>
        <w:jc w:val="left"/>
      </w:pPr>
    </w:p>
    <w:p w14:paraId="472559C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Function to calculate the final price</w:t>
      </w:r>
    </w:p>
    <w:p w14:paraId="0D01A49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def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calculate_final_price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base_price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service_type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"dine-in"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tax_rate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0.08</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luxury_tax_rate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0.02</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luxury_threshold</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100</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is_member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False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is_promo_day</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False</w:t>
      </w:r>
      <w:r>
        <w:rPr>
          <w:rFonts w:hint="default" w:ascii="Fira Code" w:hAnsi="Fira Code" w:eastAsia="Fira Code" w:cs="Fira Code"/>
          <w:b w:val="0"/>
          <w:bCs w:val="0"/>
          <w:color w:val="ABB2BF"/>
          <w:kern w:val="0"/>
          <w:sz w:val="16"/>
          <w:szCs w:val="16"/>
          <w:shd w:val="clear" w:fill="23272E"/>
          <w:lang w:val="en-US" w:eastAsia="zh-CN" w:bidi="ar"/>
        </w:rPr>
        <w:t>):</w:t>
      </w:r>
    </w:p>
    <w:p w14:paraId="7334F803">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Step 1: Apply discounts</w:t>
      </w:r>
    </w:p>
    <w:p w14:paraId="3F2A4FD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discounted_price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apply_discount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base_price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is_member</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is_member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is_promo_day</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is_promo_day</w:t>
      </w:r>
      <w:r>
        <w:rPr>
          <w:rFonts w:hint="default" w:ascii="Fira Code" w:hAnsi="Fira Code" w:eastAsia="Fira Code" w:cs="Fira Code"/>
          <w:b w:val="0"/>
          <w:bCs w:val="0"/>
          <w:color w:val="ABB2BF"/>
          <w:kern w:val="0"/>
          <w:sz w:val="16"/>
          <w:szCs w:val="16"/>
          <w:shd w:val="clear" w:fill="23272E"/>
          <w:lang w:val="en-US" w:eastAsia="zh-CN" w:bidi="ar"/>
        </w:rPr>
        <w:t>)</w:t>
      </w:r>
    </w:p>
    <w:p w14:paraId="22DD2747">
      <w:pPr>
        <w:keepNext w:val="0"/>
        <w:keepLines w:val="0"/>
        <w:widowControl/>
        <w:suppressLineNumbers w:val="0"/>
        <w:jc w:val="left"/>
      </w:pPr>
    </w:p>
    <w:p w14:paraId="667A908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Step 2: Add service charge</w:t>
      </w:r>
    </w:p>
    <w:p w14:paraId="0AA76E2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price_with_service_charge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add_service_charge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discounted_price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service_type</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service_type</w:t>
      </w:r>
      <w:r>
        <w:rPr>
          <w:rFonts w:hint="default" w:ascii="Fira Code" w:hAnsi="Fira Code" w:eastAsia="Fira Code" w:cs="Fira Code"/>
          <w:b w:val="0"/>
          <w:bCs w:val="0"/>
          <w:color w:val="ABB2BF"/>
          <w:kern w:val="0"/>
          <w:sz w:val="16"/>
          <w:szCs w:val="16"/>
          <w:shd w:val="clear" w:fill="23272E"/>
          <w:lang w:val="en-US" w:eastAsia="zh-CN" w:bidi="ar"/>
        </w:rPr>
        <w:t>)</w:t>
      </w:r>
    </w:p>
    <w:p w14:paraId="06BCD7BE">
      <w:pPr>
        <w:keepNext w:val="0"/>
        <w:keepLines w:val="0"/>
        <w:widowControl/>
        <w:suppressLineNumbers w:val="0"/>
        <w:jc w:val="left"/>
      </w:pPr>
    </w:p>
    <w:p w14:paraId="321A07E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Step 3: Apply tax</w:t>
      </w:r>
    </w:p>
    <w:p w14:paraId="09B9D56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final_price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price_with_service_charge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tax_rate</w:t>
      </w:r>
      <w:r>
        <w:rPr>
          <w:rFonts w:hint="default" w:ascii="Fira Code" w:hAnsi="Fira Code" w:eastAsia="Fira Code" w:cs="Fira Code"/>
          <w:b w:val="0"/>
          <w:bCs w:val="0"/>
          <w:color w:val="ABB2BF"/>
          <w:kern w:val="0"/>
          <w:sz w:val="16"/>
          <w:szCs w:val="16"/>
          <w:shd w:val="clear" w:fill="23272E"/>
          <w:lang w:val="en-US" w:eastAsia="zh-CN" w:bidi="ar"/>
        </w:rPr>
        <w:t>)</w:t>
      </w:r>
    </w:p>
    <w:p w14:paraId="6688CF9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base_price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&gt;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luxury_threshold</w:t>
      </w:r>
      <w:r>
        <w:rPr>
          <w:rFonts w:hint="default" w:ascii="Fira Code" w:hAnsi="Fira Code" w:eastAsia="Fira Code" w:cs="Fira Code"/>
          <w:b w:val="0"/>
          <w:bCs w:val="0"/>
          <w:color w:val="ABB2BF"/>
          <w:kern w:val="0"/>
          <w:sz w:val="16"/>
          <w:szCs w:val="16"/>
          <w:shd w:val="clear" w:fill="23272E"/>
          <w:lang w:val="en-US" w:eastAsia="zh-CN" w:bidi="ar"/>
        </w:rPr>
        <w:t>:</w:t>
      </w:r>
    </w:p>
    <w:p w14:paraId="08ABE94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final_price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1</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luxury_tax_rate</w:t>
      </w:r>
      <w:r>
        <w:rPr>
          <w:rFonts w:hint="default" w:ascii="Fira Code" w:hAnsi="Fira Code" w:eastAsia="Fira Code" w:cs="Fira Code"/>
          <w:b w:val="0"/>
          <w:bCs w:val="0"/>
          <w:color w:val="ABB2BF"/>
          <w:kern w:val="0"/>
          <w:sz w:val="16"/>
          <w:szCs w:val="16"/>
          <w:shd w:val="clear" w:fill="23272E"/>
          <w:lang w:val="en-US" w:eastAsia="zh-CN" w:bidi="ar"/>
        </w:rPr>
        <w:t>)</w:t>
      </w:r>
    </w:p>
    <w:p w14:paraId="49D5317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p>
    <w:p w14:paraId="6A54DE8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return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round</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final_price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2</w:t>
      </w:r>
      <w:r>
        <w:rPr>
          <w:rFonts w:hint="default" w:ascii="Fira Code" w:hAnsi="Fira Code" w:eastAsia="Fira Code" w:cs="Fira Code"/>
          <w:b w:val="0"/>
          <w:bCs w:val="0"/>
          <w:color w:val="ABB2BF"/>
          <w:kern w:val="0"/>
          <w:sz w:val="16"/>
          <w:szCs w:val="16"/>
          <w:shd w:val="clear" w:fill="23272E"/>
          <w:lang w:val="en-US" w:eastAsia="zh-CN" w:bidi="ar"/>
        </w:rPr>
        <w:t>)</w:t>
      </w:r>
    </w:p>
    <w:p w14:paraId="2B143DD3">
      <w:pPr>
        <w:keepNext w:val="0"/>
        <w:keepLines w:val="0"/>
        <w:widowControl/>
        <w:suppressLineNumbers w:val="0"/>
        <w:jc w:val="left"/>
      </w:pPr>
    </w:p>
    <w:p w14:paraId="1B28514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Main program to test different scenarios</w:t>
      </w:r>
    </w:p>
    <w:p w14:paraId="1C1178AC">
      <w:pPr>
        <w:keepNext w:val="0"/>
        <w:keepLines w:val="0"/>
        <w:widowControl/>
        <w:suppressLineNumbers w:val="0"/>
        <w:jc w:val="left"/>
      </w:pPr>
    </w:p>
    <w:p w14:paraId="501CAC3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"Scenario 1: Regular customer, dine-in"</w:t>
      </w:r>
      <w:r>
        <w:rPr>
          <w:rFonts w:hint="default" w:ascii="Fira Code" w:hAnsi="Fira Code" w:eastAsia="Fira Code" w:cs="Fira Code"/>
          <w:b w:val="0"/>
          <w:bCs w:val="0"/>
          <w:color w:val="ABB2BF"/>
          <w:kern w:val="0"/>
          <w:sz w:val="16"/>
          <w:szCs w:val="16"/>
          <w:shd w:val="clear" w:fill="23272E"/>
          <w:lang w:val="en-US" w:eastAsia="zh-CN" w:bidi="ar"/>
        </w:rPr>
        <w:t>)</w:t>
      </w:r>
    </w:p>
    <w:p w14:paraId="471C6D0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calculate_final_price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120</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service_type</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"dine-in"</w:t>
      </w:r>
      <w:r>
        <w:rPr>
          <w:rFonts w:hint="default" w:ascii="Fira Code" w:hAnsi="Fira Code" w:eastAsia="Fira Code" w:cs="Fira Code"/>
          <w:b w:val="0"/>
          <w:bCs w:val="0"/>
          <w:color w:val="ABB2BF"/>
          <w:kern w:val="0"/>
          <w:sz w:val="16"/>
          <w:szCs w:val="16"/>
          <w:shd w:val="clear" w:fill="23272E"/>
          <w:lang w:val="en-US" w:eastAsia="zh-CN" w:bidi="ar"/>
        </w:rPr>
        <w:t>))</w:t>
      </w:r>
    </w:p>
    <w:p w14:paraId="07ECFD11">
      <w:pPr>
        <w:keepNext w:val="0"/>
        <w:keepLines w:val="0"/>
        <w:widowControl/>
        <w:suppressLineNumbers w:val="0"/>
        <w:jc w:val="left"/>
      </w:pPr>
    </w:p>
    <w:p w14:paraId="23DAB27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w:t>
      </w:r>
      <w:r>
        <w:rPr>
          <w:rFonts w:hint="default" w:ascii="Fira Code" w:hAnsi="Fira Code" w:eastAsia="Fira Code" w:cs="Fira Code"/>
          <w:b w:val="0"/>
          <w:bCs w:val="0"/>
          <w:color w:val="56B6C2"/>
          <w:kern w:val="0"/>
          <w:sz w:val="16"/>
          <w:szCs w:val="16"/>
          <w:shd w:val="clear" w:fill="23272E"/>
          <w:lang w:val="en-US" w:eastAsia="zh-CN" w:bidi="ar"/>
        </w:rPr>
        <w:t>\n</w:t>
      </w:r>
      <w:r>
        <w:rPr>
          <w:rFonts w:hint="default" w:ascii="Fira Code" w:hAnsi="Fira Code" w:eastAsia="Fira Code" w:cs="Fira Code"/>
          <w:b w:val="0"/>
          <w:bCs w:val="0"/>
          <w:color w:val="98C379"/>
          <w:kern w:val="0"/>
          <w:sz w:val="16"/>
          <w:szCs w:val="16"/>
          <w:shd w:val="clear" w:fill="23272E"/>
          <w:lang w:val="en-US" w:eastAsia="zh-CN" w:bidi="ar"/>
        </w:rPr>
        <w:t>Scenario 2: Member, takeout, promo day"</w:t>
      </w:r>
      <w:r>
        <w:rPr>
          <w:rFonts w:hint="default" w:ascii="Fira Code" w:hAnsi="Fira Code" w:eastAsia="Fira Code" w:cs="Fira Code"/>
          <w:b w:val="0"/>
          <w:bCs w:val="0"/>
          <w:color w:val="ABB2BF"/>
          <w:kern w:val="0"/>
          <w:sz w:val="16"/>
          <w:szCs w:val="16"/>
          <w:shd w:val="clear" w:fill="23272E"/>
          <w:lang w:val="en-US" w:eastAsia="zh-CN" w:bidi="ar"/>
        </w:rPr>
        <w:t>)</w:t>
      </w:r>
    </w:p>
    <w:p w14:paraId="568E935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calculate_final_price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80</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service_type</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"takeout"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is_member</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True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is_promo_day</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True</w:t>
      </w:r>
      <w:r>
        <w:rPr>
          <w:rFonts w:hint="default" w:ascii="Fira Code" w:hAnsi="Fira Code" w:eastAsia="Fira Code" w:cs="Fira Code"/>
          <w:b w:val="0"/>
          <w:bCs w:val="0"/>
          <w:color w:val="ABB2BF"/>
          <w:kern w:val="0"/>
          <w:sz w:val="16"/>
          <w:szCs w:val="16"/>
          <w:shd w:val="clear" w:fill="23272E"/>
          <w:lang w:val="en-US" w:eastAsia="zh-CN" w:bidi="ar"/>
        </w:rPr>
        <w:t>))</w:t>
      </w:r>
    </w:p>
    <w:p w14:paraId="339A1A30">
      <w:pPr>
        <w:keepNext w:val="0"/>
        <w:keepLines w:val="0"/>
        <w:widowControl/>
        <w:suppressLineNumbers w:val="0"/>
        <w:jc w:val="left"/>
      </w:pPr>
    </w:p>
    <w:p w14:paraId="0D278E3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w:t>
      </w:r>
      <w:r>
        <w:rPr>
          <w:rFonts w:hint="default" w:ascii="Fira Code" w:hAnsi="Fira Code" w:eastAsia="Fira Code" w:cs="Fira Code"/>
          <w:b w:val="0"/>
          <w:bCs w:val="0"/>
          <w:color w:val="56B6C2"/>
          <w:kern w:val="0"/>
          <w:sz w:val="16"/>
          <w:szCs w:val="16"/>
          <w:shd w:val="clear" w:fill="23272E"/>
          <w:lang w:val="en-US" w:eastAsia="zh-CN" w:bidi="ar"/>
        </w:rPr>
        <w:t>\n</w:t>
      </w:r>
      <w:r>
        <w:rPr>
          <w:rFonts w:hint="default" w:ascii="Fira Code" w:hAnsi="Fira Code" w:eastAsia="Fira Code" w:cs="Fira Code"/>
          <w:b w:val="0"/>
          <w:bCs w:val="0"/>
          <w:color w:val="98C379"/>
          <w:kern w:val="0"/>
          <w:sz w:val="16"/>
          <w:szCs w:val="16"/>
          <w:shd w:val="clear" w:fill="23272E"/>
          <w:lang w:val="en-US" w:eastAsia="zh-CN" w:bidi="ar"/>
        </w:rPr>
        <w:t>Scenario 3: Non-member, dine-in, no promo"</w:t>
      </w:r>
      <w:r>
        <w:rPr>
          <w:rFonts w:hint="default" w:ascii="Fira Code" w:hAnsi="Fira Code" w:eastAsia="Fira Code" w:cs="Fira Code"/>
          <w:b w:val="0"/>
          <w:bCs w:val="0"/>
          <w:color w:val="ABB2BF"/>
          <w:kern w:val="0"/>
          <w:sz w:val="16"/>
          <w:szCs w:val="16"/>
          <w:shd w:val="clear" w:fill="23272E"/>
          <w:lang w:val="en-US" w:eastAsia="zh-CN" w:bidi="ar"/>
        </w:rPr>
        <w:t>)</w:t>
      </w:r>
    </w:p>
    <w:p w14:paraId="6E21339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calculate_final_price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150</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service_type</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"dine-in"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is_member</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False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is_promo_day</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False</w:t>
      </w:r>
      <w:r>
        <w:rPr>
          <w:rFonts w:hint="default" w:ascii="Fira Code" w:hAnsi="Fira Code" w:eastAsia="Fira Code" w:cs="Fira Code"/>
          <w:b w:val="0"/>
          <w:bCs w:val="0"/>
          <w:color w:val="ABB2BF"/>
          <w:kern w:val="0"/>
          <w:sz w:val="16"/>
          <w:szCs w:val="16"/>
          <w:shd w:val="clear" w:fill="23272E"/>
          <w:lang w:val="en-US" w:eastAsia="zh-CN" w:bidi="ar"/>
        </w:rPr>
        <w:t>))</w:t>
      </w:r>
    </w:p>
    <w:p w14:paraId="6D7DBE0C">
      <w:pPr>
        <w:keepNext w:val="0"/>
        <w:keepLines w:val="0"/>
        <w:widowControl/>
        <w:suppressLineNumbers w:val="0"/>
        <w:jc w:val="left"/>
      </w:pPr>
    </w:p>
    <w:p w14:paraId="585A2069">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w:t>
      </w:r>
      <w:r>
        <w:rPr>
          <w:rFonts w:hint="default" w:ascii="Fira Code" w:hAnsi="Fira Code" w:eastAsia="Fira Code" w:cs="Fira Code"/>
          <w:b w:val="0"/>
          <w:bCs w:val="0"/>
          <w:color w:val="56B6C2"/>
          <w:kern w:val="0"/>
          <w:sz w:val="16"/>
          <w:szCs w:val="16"/>
          <w:shd w:val="clear" w:fill="23272E"/>
          <w:lang w:val="en-US" w:eastAsia="zh-CN" w:bidi="ar"/>
        </w:rPr>
        <w:t>\n</w:t>
      </w:r>
      <w:r>
        <w:rPr>
          <w:rFonts w:hint="default" w:ascii="Fira Code" w:hAnsi="Fira Code" w:eastAsia="Fira Code" w:cs="Fira Code"/>
          <w:b w:val="0"/>
          <w:bCs w:val="0"/>
          <w:color w:val="98C379"/>
          <w:kern w:val="0"/>
          <w:sz w:val="16"/>
          <w:szCs w:val="16"/>
          <w:shd w:val="clear" w:fill="23272E"/>
          <w:lang w:val="en-US" w:eastAsia="zh-CN" w:bidi="ar"/>
        </w:rPr>
        <w:t>Scenario 4: High-value order, member, takeout"</w:t>
      </w:r>
      <w:r>
        <w:rPr>
          <w:rFonts w:hint="default" w:ascii="Fira Code" w:hAnsi="Fira Code" w:eastAsia="Fira Code" w:cs="Fira Code"/>
          <w:b w:val="0"/>
          <w:bCs w:val="0"/>
          <w:color w:val="ABB2BF"/>
          <w:kern w:val="0"/>
          <w:sz w:val="16"/>
          <w:szCs w:val="16"/>
          <w:shd w:val="clear" w:fill="23272E"/>
          <w:lang w:val="en-US" w:eastAsia="zh-CN" w:bidi="ar"/>
        </w:rPr>
        <w:t>)</w:t>
      </w:r>
    </w:p>
    <w:p w14:paraId="0594F7E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calculate_final_price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200</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service_type</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"takeout"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is_member</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True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is_promo_day</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False</w:t>
      </w:r>
      <w:r>
        <w:rPr>
          <w:rFonts w:hint="default" w:ascii="Fira Code" w:hAnsi="Fira Code" w:eastAsia="Fira Code" w:cs="Fira Code"/>
          <w:b w:val="0"/>
          <w:bCs w:val="0"/>
          <w:color w:val="ABB2BF"/>
          <w:kern w:val="0"/>
          <w:sz w:val="16"/>
          <w:szCs w:val="16"/>
          <w:shd w:val="clear" w:fill="23272E"/>
          <w:lang w:val="en-US" w:eastAsia="zh-CN" w:bidi="ar"/>
        </w:rPr>
        <w:t>))</w:t>
      </w:r>
    </w:p>
    <w:p w14:paraId="6C723EA7">
      <w:pPr>
        <w:rPr>
          <w:rFonts w:hint="default"/>
          <w:lang w:val="en-IN"/>
        </w:rPr>
      </w:pPr>
      <w:r>
        <w:rPr>
          <w:rFonts w:hint="default"/>
          <w:lang w:val="en-IN"/>
        </w:rPr>
        <w:t xml:space="preserve">Output : </w:t>
      </w:r>
    </w:p>
    <w:p w14:paraId="36FDD6C8">
      <w:pPr>
        <w:rPr>
          <w:rFonts w:hint="default"/>
          <w:lang w:val="en-IN"/>
        </w:rPr>
      </w:pPr>
      <w:r>
        <w:rPr>
          <w:rFonts w:hint="default"/>
          <w:lang w:val="en-IN"/>
        </w:rPr>
        <w:t>Scenario 1: Regular customer, dine-in</w:t>
      </w:r>
    </w:p>
    <w:p w14:paraId="36704F67">
      <w:pPr>
        <w:rPr>
          <w:rFonts w:hint="default"/>
          <w:lang w:val="en-IN"/>
        </w:rPr>
      </w:pPr>
      <w:r>
        <w:rPr>
          <w:rFonts w:hint="default"/>
          <w:lang w:val="en-IN"/>
        </w:rPr>
        <w:t>124.48</w:t>
      </w:r>
    </w:p>
    <w:p w14:paraId="673FD042">
      <w:pPr>
        <w:rPr>
          <w:rFonts w:hint="default"/>
          <w:lang w:val="en-IN"/>
        </w:rPr>
      </w:pPr>
    </w:p>
    <w:p w14:paraId="3920801C">
      <w:pPr>
        <w:rPr>
          <w:rFonts w:hint="default"/>
          <w:lang w:val="en-IN"/>
        </w:rPr>
      </w:pPr>
      <w:r>
        <w:rPr>
          <w:rFonts w:hint="default"/>
          <w:lang w:val="en-IN"/>
        </w:rPr>
        <w:t>Scenario 2: Member, takeout, promo day</w:t>
      </w:r>
    </w:p>
    <w:p w14:paraId="1BFCE6E7">
      <w:pPr>
        <w:rPr>
          <w:rFonts w:hint="default"/>
          <w:lang w:val="en-IN"/>
        </w:rPr>
      </w:pPr>
      <w:r>
        <w:rPr>
          <w:rFonts w:hint="default"/>
          <w:lang w:val="en-IN"/>
        </w:rPr>
        <w:t>73.09</w:t>
      </w:r>
    </w:p>
    <w:p w14:paraId="02A0BE14">
      <w:pPr>
        <w:rPr>
          <w:rFonts w:hint="default"/>
          <w:lang w:val="en-IN"/>
        </w:rPr>
      </w:pPr>
    </w:p>
    <w:p w14:paraId="7507D464">
      <w:pPr>
        <w:rPr>
          <w:rFonts w:hint="default"/>
          <w:lang w:val="en-IN"/>
        </w:rPr>
      </w:pPr>
      <w:r>
        <w:rPr>
          <w:rFonts w:hint="default"/>
          <w:lang w:val="en-IN"/>
        </w:rPr>
        <w:t>Scenario 3: Non-member, dine-in, no promo</w:t>
      </w:r>
    </w:p>
    <w:p w14:paraId="30AE6437">
      <w:pPr>
        <w:rPr>
          <w:rFonts w:hint="default"/>
          <w:lang w:val="en-IN"/>
        </w:rPr>
      </w:pPr>
      <w:r>
        <w:rPr>
          <w:rFonts w:hint="default"/>
          <w:lang w:val="en-IN"/>
        </w:rPr>
        <w:t>154.22</w:t>
      </w:r>
    </w:p>
    <w:p w14:paraId="0693AAC2">
      <w:pPr>
        <w:rPr>
          <w:rFonts w:hint="default"/>
          <w:lang w:val="en-IN"/>
        </w:rPr>
      </w:pPr>
    </w:p>
    <w:p w14:paraId="13BB8A07">
      <w:pPr>
        <w:rPr>
          <w:rFonts w:hint="default"/>
          <w:lang w:val="en-IN"/>
        </w:rPr>
      </w:pPr>
      <w:r>
        <w:rPr>
          <w:rFonts w:hint="default"/>
          <w:lang w:val="en-IN"/>
        </w:rPr>
        <w:t>Scenario 4: High-value order, member, takeout</w:t>
      </w:r>
    </w:p>
    <w:p w14:paraId="338BD7B4">
      <w:pPr>
        <w:rPr>
          <w:rFonts w:hint="default"/>
          <w:lang w:val="en-IN"/>
        </w:rPr>
      </w:pPr>
      <w:r>
        <w:rPr>
          <w:rFonts w:hint="default"/>
          <w:lang w:val="en-IN"/>
        </w:rPr>
        <w:t>192.14</w:t>
      </w:r>
    </w:p>
    <w:p w14:paraId="0000001B">
      <w:pPr>
        <w:rPr>
          <w:sz w:val="24"/>
          <w:szCs w:val="24"/>
        </w:rPr>
      </w:pPr>
    </w:p>
    <w:p w14:paraId="0000001C">
      <w:pPr>
        <w:numPr>
          <w:ilvl w:val="0"/>
          <w:numId w:val="4"/>
        </w:numPr>
        <w:ind w:left="720" w:firstLine="0"/>
        <w:rPr>
          <w:sz w:val="24"/>
          <w:szCs w:val="24"/>
          <w:rtl w:val="0"/>
        </w:rPr>
      </w:pPr>
      <w:r>
        <w:rPr>
          <w:sz w:val="24"/>
          <w:szCs w:val="24"/>
          <w:rtl w:val="0"/>
        </w:rPr>
        <w:t>You have a folder with 10 students output files and a main key output file. Each student output file and the key output file contain 10 lines of text. Your task is to compare the content of each student output file with the key file line by line and assign marks based on the correctness of each line. Each line is worth 2 marks, so the maximum score for a student is 20 marks. (files required are given.)</w:t>
      </w:r>
    </w:p>
    <w:p w14:paraId="3E716EC1">
      <w:pPr>
        <w:numPr>
          <w:numId w:val="0"/>
        </w:numPr>
        <w:spacing w:line="276" w:lineRule="auto"/>
        <w:rPr>
          <w:sz w:val="24"/>
          <w:szCs w:val="24"/>
          <w:rtl w:val="0"/>
        </w:rPr>
      </w:pPr>
    </w:p>
    <w:p w14:paraId="4A002BCC">
      <w:pPr>
        <w:keepNext w:val="0"/>
        <w:keepLines w:val="0"/>
        <w:widowControl/>
        <w:suppressLineNumbers w:val="0"/>
        <w:shd w:val="clear" w:fill="23272E"/>
        <w:spacing w:line="228" w:lineRule="atLeast"/>
        <w:jc w:val="left"/>
        <w:rPr>
          <w:rFonts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import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os</w:t>
      </w:r>
    </w:p>
    <w:p w14:paraId="05FAB0B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p>
    <w:p w14:paraId="7A25722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C678DD"/>
          <w:kern w:val="0"/>
          <w:sz w:val="16"/>
          <w:szCs w:val="16"/>
          <w:shd w:val="clear" w:fill="23272E"/>
          <w:lang w:val="en-US" w:eastAsia="zh-CN" w:bidi="ar"/>
        </w:rPr>
        <w:t>def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grade_student_files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key_file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student_folder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output_file</w:t>
      </w:r>
      <w:r>
        <w:rPr>
          <w:rFonts w:hint="default" w:ascii="Fira Code" w:hAnsi="Fira Code" w:eastAsia="Fira Code" w:cs="Fira Code"/>
          <w:b w:val="0"/>
          <w:bCs w:val="0"/>
          <w:color w:val="ABB2BF"/>
          <w:kern w:val="0"/>
          <w:sz w:val="16"/>
          <w:szCs w:val="16"/>
          <w:shd w:val="clear" w:fill="23272E"/>
          <w:lang w:val="en-US" w:eastAsia="zh-CN" w:bidi="ar"/>
        </w:rPr>
        <w:t>):</w:t>
      </w:r>
    </w:p>
    <w:p w14:paraId="6E9DDCD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Open the key file and read its content</w:t>
      </w:r>
    </w:p>
    <w:p w14:paraId="7F2417A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with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open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key_file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as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kf</w:t>
      </w:r>
      <w:r>
        <w:rPr>
          <w:rFonts w:hint="default" w:ascii="Fira Code" w:hAnsi="Fira Code" w:eastAsia="Fira Code" w:cs="Fira Code"/>
          <w:b w:val="0"/>
          <w:bCs w:val="0"/>
          <w:color w:val="ABB2BF"/>
          <w:kern w:val="0"/>
          <w:sz w:val="16"/>
          <w:szCs w:val="16"/>
          <w:shd w:val="clear" w:fill="23272E"/>
          <w:lang w:val="en-US" w:eastAsia="zh-CN" w:bidi="ar"/>
        </w:rPr>
        <w:t>:</w:t>
      </w:r>
    </w:p>
    <w:p w14:paraId="6C653F6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key_lines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kf</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readlines</w:t>
      </w:r>
      <w:r>
        <w:rPr>
          <w:rFonts w:hint="default" w:ascii="Fira Code" w:hAnsi="Fira Code" w:eastAsia="Fira Code" w:cs="Fira Code"/>
          <w:b w:val="0"/>
          <w:bCs w:val="0"/>
          <w:color w:val="ABB2BF"/>
          <w:kern w:val="0"/>
          <w:sz w:val="16"/>
          <w:szCs w:val="16"/>
          <w:shd w:val="clear" w:fill="23272E"/>
          <w:lang w:val="en-US" w:eastAsia="zh-CN" w:bidi="ar"/>
        </w:rPr>
        <w:t>()</w:t>
      </w:r>
    </w:p>
    <w:p w14:paraId="0C59D784">
      <w:pPr>
        <w:keepNext w:val="0"/>
        <w:keepLines w:val="0"/>
        <w:widowControl/>
        <w:suppressLineNumbers w:val="0"/>
        <w:jc w:val="left"/>
      </w:pPr>
    </w:p>
    <w:p w14:paraId="2CFE0666">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Prepare to write the results</w:t>
      </w:r>
    </w:p>
    <w:p w14:paraId="676B601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results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p>
    <w:p w14:paraId="719C8FD7">
      <w:pPr>
        <w:keepNext w:val="0"/>
        <w:keepLines w:val="0"/>
        <w:widowControl/>
        <w:suppressLineNumbers w:val="0"/>
        <w:jc w:val="left"/>
      </w:pPr>
    </w:p>
    <w:p w14:paraId="1335C29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Iterate through each student file in the folder</w:t>
      </w:r>
    </w:p>
    <w:p w14:paraId="4C2E4D4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student_file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os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listdir</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student_folder</w:t>
      </w:r>
      <w:r>
        <w:rPr>
          <w:rFonts w:hint="default" w:ascii="Fira Code" w:hAnsi="Fira Code" w:eastAsia="Fira Code" w:cs="Fira Code"/>
          <w:b w:val="0"/>
          <w:bCs w:val="0"/>
          <w:color w:val="ABB2BF"/>
          <w:kern w:val="0"/>
          <w:sz w:val="16"/>
          <w:szCs w:val="16"/>
          <w:shd w:val="clear" w:fill="23272E"/>
          <w:lang w:val="en-US" w:eastAsia="zh-CN" w:bidi="ar"/>
        </w:rPr>
        <w:t>):</w:t>
      </w:r>
    </w:p>
    <w:p w14:paraId="280EFDC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student_file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endswith</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".txt"</w:t>
      </w:r>
      <w:r>
        <w:rPr>
          <w:rFonts w:hint="default" w:ascii="Fira Code" w:hAnsi="Fira Code" w:eastAsia="Fira Code" w:cs="Fira Code"/>
          <w:b w:val="0"/>
          <w:bCs w:val="0"/>
          <w:color w:val="ABB2BF"/>
          <w:kern w:val="0"/>
          <w:sz w:val="16"/>
          <w:szCs w:val="16"/>
          <w:shd w:val="clear" w:fill="23272E"/>
          <w:lang w:val="en-US" w:eastAsia="zh-CN" w:bidi="ar"/>
        </w:rPr>
        <w:t>):  </w:t>
      </w:r>
      <w:r>
        <w:rPr>
          <w:rFonts w:hint="default" w:ascii="Fira Code" w:hAnsi="Fira Code" w:eastAsia="Fira Code" w:cs="Fira Code"/>
          <w:b w:val="0"/>
          <w:bCs w:val="0"/>
          <w:color w:val="7F848E"/>
          <w:kern w:val="0"/>
          <w:sz w:val="16"/>
          <w:szCs w:val="16"/>
          <w:shd w:val="clear" w:fill="23272E"/>
          <w:lang w:val="en-US" w:eastAsia="zh-CN" w:bidi="ar"/>
        </w:rPr>
        <w:t># Ensure we process only text files</w:t>
      </w:r>
    </w:p>
    <w:p w14:paraId="1E964CE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student_path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os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path</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join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student_folder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student_file</w:t>
      </w:r>
      <w:r>
        <w:rPr>
          <w:rFonts w:hint="default" w:ascii="Fira Code" w:hAnsi="Fira Code" w:eastAsia="Fira Code" w:cs="Fira Code"/>
          <w:b w:val="0"/>
          <w:bCs w:val="0"/>
          <w:color w:val="ABB2BF"/>
          <w:kern w:val="0"/>
          <w:sz w:val="16"/>
          <w:szCs w:val="16"/>
          <w:shd w:val="clear" w:fill="23272E"/>
          <w:lang w:val="en-US" w:eastAsia="zh-CN" w:bidi="ar"/>
        </w:rPr>
        <w:t>)</w:t>
      </w:r>
    </w:p>
    <w:p w14:paraId="7EEE7A9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with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open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student_path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as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sf</w:t>
      </w:r>
      <w:r>
        <w:rPr>
          <w:rFonts w:hint="default" w:ascii="Fira Code" w:hAnsi="Fira Code" w:eastAsia="Fira Code" w:cs="Fira Code"/>
          <w:b w:val="0"/>
          <w:bCs w:val="0"/>
          <w:color w:val="ABB2BF"/>
          <w:kern w:val="0"/>
          <w:sz w:val="16"/>
          <w:szCs w:val="16"/>
          <w:shd w:val="clear" w:fill="23272E"/>
          <w:lang w:val="en-US" w:eastAsia="zh-CN" w:bidi="ar"/>
        </w:rPr>
        <w:t>:</w:t>
      </w:r>
    </w:p>
    <w:p w14:paraId="32D2A3D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student_lines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sf</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readlines</w:t>
      </w:r>
      <w:r>
        <w:rPr>
          <w:rFonts w:hint="default" w:ascii="Fira Code" w:hAnsi="Fira Code" w:eastAsia="Fira Code" w:cs="Fira Code"/>
          <w:b w:val="0"/>
          <w:bCs w:val="0"/>
          <w:color w:val="ABB2BF"/>
          <w:kern w:val="0"/>
          <w:sz w:val="16"/>
          <w:szCs w:val="16"/>
          <w:shd w:val="clear" w:fill="23272E"/>
          <w:lang w:val="en-US" w:eastAsia="zh-CN" w:bidi="ar"/>
        </w:rPr>
        <w:t>()</w:t>
      </w:r>
    </w:p>
    <w:p w14:paraId="301F8CF7">
      <w:pPr>
        <w:keepNext w:val="0"/>
        <w:keepLines w:val="0"/>
        <w:widowControl/>
        <w:suppressLineNumbers w:val="0"/>
        <w:jc w:val="left"/>
      </w:pPr>
    </w:p>
    <w:p w14:paraId="07E1D95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Calculate the score for the student</w:t>
      </w:r>
    </w:p>
    <w:p w14:paraId="4B991AEB">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score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0</w:t>
      </w:r>
    </w:p>
    <w:p w14:paraId="76DD77E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i</w:t>
      </w:r>
      <w:r>
        <w:rPr>
          <w:rFonts w:hint="default" w:ascii="Fira Code" w:hAnsi="Fira Code" w:eastAsia="Fira Code" w:cs="Fira Code"/>
          <w:b w:val="0"/>
          <w:bCs w:val="0"/>
          <w:color w:val="ABB2BF"/>
          <w:kern w:val="0"/>
          <w:sz w:val="16"/>
          <w:szCs w:val="16"/>
          <w:shd w:val="clear" w:fill="23272E"/>
          <w:lang w:val="en-US" w:eastAsia="zh-CN" w:bidi="ar"/>
        </w:rPr>
        <w:t>, (</w:t>
      </w:r>
      <w:r>
        <w:rPr>
          <w:rFonts w:hint="default" w:ascii="Fira Code" w:hAnsi="Fira Code" w:eastAsia="Fira Code" w:cs="Fira Code"/>
          <w:b w:val="0"/>
          <w:bCs w:val="0"/>
          <w:color w:val="E06C75"/>
          <w:kern w:val="0"/>
          <w:sz w:val="16"/>
          <w:szCs w:val="16"/>
          <w:shd w:val="clear" w:fill="23272E"/>
          <w:lang w:val="en-US" w:eastAsia="zh-CN" w:bidi="ar"/>
        </w:rPr>
        <w:t>key_line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student_line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enumerate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5C07B"/>
          <w:kern w:val="0"/>
          <w:sz w:val="16"/>
          <w:szCs w:val="16"/>
          <w:shd w:val="clear" w:fill="23272E"/>
          <w:lang w:val="en-US" w:eastAsia="zh-CN" w:bidi="ar"/>
        </w:rPr>
        <w:t>zip</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key_lines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student_lines</w:t>
      </w:r>
      <w:r>
        <w:rPr>
          <w:rFonts w:hint="default" w:ascii="Fira Code" w:hAnsi="Fira Code" w:eastAsia="Fira Code" w:cs="Fira Code"/>
          <w:b w:val="0"/>
          <w:bCs w:val="0"/>
          <w:color w:val="ABB2BF"/>
          <w:kern w:val="0"/>
          <w:sz w:val="16"/>
          <w:szCs w:val="16"/>
          <w:shd w:val="clear" w:fill="23272E"/>
          <w:lang w:val="en-US" w:eastAsia="zh-CN" w:bidi="ar"/>
        </w:rPr>
        <w:t>)):</w:t>
      </w:r>
    </w:p>
    <w:p w14:paraId="36CC28D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if</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key_line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strip</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student_line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strip</w:t>
      </w:r>
      <w:r>
        <w:rPr>
          <w:rFonts w:hint="default" w:ascii="Fira Code" w:hAnsi="Fira Code" w:eastAsia="Fira Code" w:cs="Fira Code"/>
          <w:b w:val="0"/>
          <w:bCs w:val="0"/>
          <w:color w:val="ABB2BF"/>
          <w:kern w:val="0"/>
          <w:sz w:val="16"/>
          <w:szCs w:val="16"/>
          <w:shd w:val="clear" w:fill="23272E"/>
          <w:lang w:val="en-US" w:eastAsia="zh-CN" w:bidi="ar"/>
        </w:rPr>
        <w:t>():  </w:t>
      </w:r>
      <w:r>
        <w:rPr>
          <w:rFonts w:hint="default" w:ascii="Fira Code" w:hAnsi="Fira Code" w:eastAsia="Fira Code" w:cs="Fira Code"/>
          <w:b w:val="0"/>
          <w:bCs w:val="0"/>
          <w:color w:val="7F848E"/>
          <w:kern w:val="0"/>
          <w:sz w:val="16"/>
          <w:szCs w:val="16"/>
          <w:shd w:val="clear" w:fill="23272E"/>
          <w:lang w:val="en-US" w:eastAsia="zh-CN" w:bidi="ar"/>
        </w:rPr>
        <w:t># Compare line by line</w:t>
      </w:r>
    </w:p>
    <w:p w14:paraId="19ECF07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score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D19A66"/>
          <w:kern w:val="0"/>
          <w:sz w:val="16"/>
          <w:szCs w:val="16"/>
          <w:shd w:val="clear" w:fill="23272E"/>
          <w:lang w:val="en-US" w:eastAsia="zh-CN" w:bidi="ar"/>
        </w:rPr>
        <w:t>2</w:t>
      </w:r>
    </w:p>
    <w:p w14:paraId="65E26891">
      <w:pPr>
        <w:keepNext w:val="0"/>
        <w:keepLines w:val="0"/>
        <w:widowControl/>
        <w:suppressLineNumbers w:val="0"/>
        <w:jc w:val="left"/>
      </w:pPr>
    </w:p>
    <w:p w14:paraId="3F5356AD">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Append the result for the student</w:t>
      </w:r>
    </w:p>
    <w:p w14:paraId="4623CD20">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student_name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5C07B"/>
          <w:kern w:val="0"/>
          <w:sz w:val="16"/>
          <w:szCs w:val="16"/>
          <w:shd w:val="clear" w:fill="23272E"/>
          <w:lang w:val="en-US" w:eastAsia="zh-CN" w:bidi="ar"/>
        </w:rPr>
        <w:t>os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path</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splitext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student_file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0</w:t>
      </w:r>
      <w:r>
        <w:rPr>
          <w:rFonts w:hint="default" w:ascii="Fira Code" w:hAnsi="Fira Code" w:eastAsia="Fira Code" w:cs="Fira Code"/>
          <w:b w:val="0"/>
          <w:bCs w:val="0"/>
          <w:color w:val="ABB2BF"/>
          <w:kern w:val="0"/>
          <w:sz w:val="16"/>
          <w:szCs w:val="16"/>
          <w:shd w:val="clear" w:fill="23272E"/>
          <w:lang w:val="en-US" w:eastAsia="zh-CN" w:bidi="ar"/>
        </w:rPr>
        <w:t>]</w:t>
      </w:r>
    </w:p>
    <w:p w14:paraId="7E790C6A">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results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append</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student_name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score</w:t>
      </w:r>
      <w:r>
        <w:rPr>
          <w:rFonts w:hint="default" w:ascii="Fira Code" w:hAnsi="Fira Code" w:eastAsia="Fira Code" w:cs="Fira Code"/>
          <w:b w:val="0"/>
          <w:bCs w:val="0"/>
          <w:color w:val="ABB2BF"/>
          <w:kern w:val="0"/>
          <w:sz w:val="16"/>
          <w:szCs w:val="16"/>
          <w:shd w:val="clear" w:fill="23272E"/>
          <w:lang w:val="en-US" w:eastAsia="zh-CN" w:bidi="ar"/>
        </w:rPr>
        <w:t>))</w:t>
      </w:r>
    </w:p>
    <w:p w14:paraId="61E09317">
      <w:pPr>
        <w:keepNext w:val="0"/>
        <w:keepLines w:val="0"/>
        <w:widowControl/>
        <w:suppressLineNumbers w:val="0"/>
        <w:jc w:val="left"/>
      </w:pPr>
    </w:p>
    <w:p w14:paraId="3E656AD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7F848E"/>
          <w:kern w:val="0"/>
          <w:sz w:val="16"/>
          <w:szCs w:val="16"/>
          <w:shd w:val="clear" w:fill="23272E"/>
          <w:lang w:val="en-US" w:eastAsia="zh-CN" w:bidi="ar"/>
        </w:rPr>
        <w:t># Write the results to the output file</w:t>
      </w:r>
    </w:p>
    <w:p w14:paraId="625DA93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with</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open</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output_file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'w'</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as</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of</w:t>
      </w:r>
      <w:r>
        <w:rPr>
          <w:rFonts w:hint="default" w:ascii="Fira Code" w:hAnsi="Fira Code" w:eastAsia="Fira Code" w:cs="Fira Code"/>
          <w:b w:val="0"/>
          <w:bCs w:val="0"/>
          <w:color w:val="ABB2BF"/>
          <w:kern w:val="0"/>
          <w:sz w:val="16"/>
          <w:szCs w:val="16"/>
          <w:shd w:val="clear" w:fill="23272E"/>
          <w:lang w:val="en-US" w:eastAsia="zh-CN" w:bidi="ar"/>
        </w:rPr>
        <w:t>:</w:t>
      </w:r>
    </w:p>
    <w:p w14:paraId="22512E8E">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of</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write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"Student,Score</w:t>
      </w:r>
      <w:r>
        <w:rPr>
          <w:rFonts w:hint="default" w:ascii="Fira Code" w:hAnsi="Fira Code" w:eastAsia="Fira Code" w:cs="Fira Code"/>
          <w:b w:val="0"/>
          <w:bCs w:val="0"/>
          <w:color w:val="56B6C2"/>
          <w:kern w:val="0"/>
          <w:sz w:val="16"/>
          <w:szCs w:val="16"/>
          <w:shd w:val="clear" w:fill="23272E"/>
          <w:lang w:val="en-US" w:eastAsia="zh-CN" w:bidi="ar"/>
        </w:rPr>
        <w:t>\n</w:t>
      </w:r>
      <w:r>
        <w:rPr>
          <w:rFonts w:hint="default" w:ascii="Fira Code" w:hAnsi="Fira Code" w:eastAsia="Fira Code" w:cs="Fira Code"/>
          <w:b w:val="0"/>
          <w:bCs w:val="0"/>
          <w:color w:val="98C379"/>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w:t>
      </w:r>
    </w:p>
    <w:p w14:paraId="3B96EAC7">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for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student_name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score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C678DD"/>
          <w:kern w:val="0"/>
          <w:sz w:val="16"/>
          <w:szCs w:val="16"/>
          <w:shd w:val="clear" w:fill="23272E"/>
          <w:lang w:val="en-US" w:eastAsia="zh-CN" w:bidi="ar"/>
        </w:rPr>
        <w:t>in</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results</w:t>
      </w:r>
      <w:r>
        <w:rPr>
          <w:rFonts w:hint="default" w:ascii="Fira Code" w:hAnsi="Fira Code" w:eastAsia="Fira Code" w:cs="Fira Code"/>
          <w:b w:val="0"/>
          <w:bCs w:val="0"/>
          <w:color w:val="ABB2BF"/>
          <w:kern w:val="0"/>
          <w:sz w:val="16"/>
          <w:szCs w:val="16"/>
          <w:shd w:val="clear" w:fill="23272E"/>
          <w:lang w:val="en-US" w:eastAsia="zh-CN" w:bidi="ar"/>
        </w:rPr>
        <w:t>:</w:t>
      </w:r>
    </w:p>
    <w:p w14:paraId="2516E0F4">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of</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61AFEF"/>
          <w:kern w:val="0"/>
          <w:sz w:val="16"/>
          <w:szCs w:val="16"/>
          <w:shd w:val="clear" w:fill="23272E"/>
          <w:lang w:val="en-US" w:eastAsia="zh-CN" w:bidi="ar"/>
        </w:rPr>
        <w:t>write</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C678DD"/>
          <w:kern w:val="0"/>
          <w:sz w:val="16"/>
          <w:szCs w:val="16"/>
          <w:shd w:val="clear" w:fill="23272E"/>
          <w:lang w:val="en-US" w:eastAsia="zh-CN" w:bidi="ar"/>
        </w:rPr>
        <w:t>f</w:t>
      </w:r>
      <w:r>
        <w:rPr>
          <w:rFonts w:hint="default" w:ascii="Fira Code" w:hAnsi="Fira Code" w:eastAsia="Fira Code" w:cs="Fira Code"/>
          <w:b w:val="0"/>
          <w:bCs w:val="0"/>
          <w:color w:val="98C379"/>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student_name</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score</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56B6C2"/>
          <w:kern w:val="0"/>
          <w:sz w:val="16"/>
          <w:szCs w:val="16"/>
          <w:shd w:val="clear" w:fill="23272E"/>
          <w:lang w:val="en-US" w:eastAsia="zh-CN" w:bidi="ar"/>
        </w:rPr>
        <w:t>\n</w:t>
      </w:r>
      <w:r>
        <w:rPr>
          <w:rFonts w:hint="default" w:ascii="Fira Code" w:hAnsi="Fira Code" w:eastAsia="Fira Code" w:cs="Fira Code"/>
          <w:b w:val="0"/>
          <w:bCs w:val="0"/>
          <w:color w:val="98C379"/>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w:t>
      </w:r>
    </w:p>
    <w:p w14:paraId="2734E2D8">
      <w:pPr>
        <w:keepNext w:val="0"/>
        <w:keepLines w:val="0"/>
        <w:widowControl/>
        <w:suppressLineNumbers w:val="0"/>
        <w:jc w:val="left"/>
      </w:pPr>
    </w:p>
    <w:p w14:paraId="6EA0C4E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61AFEF"/>
          <w:kern w:val="0"/>
          <w:sz w:val="16"/>
          <w:szCs w:val="16"/>
          <w:shd w:val="clear" w:fill="23272E"/>
          <w:lang w:val="en-US" w:eastAsia="zh-CN" w:bidi="ar"/>
        </w:rPr>
        <w:t>print</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C678DD"/>
          <w:kern w:val="0"/>
          <w:sz w:val="16"/>
          <w:szCs w:val="16"/>
          <w:shd w:val="clear" w:fill="23272E"/>
          <w:lang w:val="en-US" w:eastAsia="zh-CN" w:bidi="ar"/>
        </w:rPr>
        <w:t>f</w:t>
      </w:r>
      <w:r>
        <w:rPr>
          <w:rFonts w:hint="default" w:ascii="Fira Code" w:hAnsi="Fira Code" w:eastAsia="Fira Code" w:cs="Fira Code"/>
          <w:b w:val="0"/>
          <w:bCs w:val="0"/>
          <w:color w:val="98C379"/>
          <w:kern w:val="0"/>
          <w:sz w:val="16"/>
          <w:szCs w:val="16"/>
          <w:shd w:val="clear" w:fill="23272E"/>
          <w:lang w:val="en-US" w:eastAsia="zh-CN" w:bidi="ar"/>
        </w:rPr>
        <w:t xml:space="preserve">"Grading complete. Results saved in </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output_file</w:t>
      </w:r>
      <w:r>
        <w:rPr>
          <w:rFonts w:hint="default" w:ascii="Fira Code" w:hAnsi="Fira Code" w:eastAsia="Fira Code" w:cs="Fira Code"/>
          <w:b w:val="0"/>
          <w:bCs w:val="0"/>
          <w:color w:val="D19A66"/>
          <w:kern w:val="0"/>
          <w:sz w:val="16"/>
          <w:szCs w:val="16"/>
          <w:shd w:val="clear" w:fill="23272E"/>
          <w:lang w:val="en-US" w:eastAsia="zh-CN" w:bidi="ar"/>
        </w:rPr>
        <w:t>}</w:t>
      </w:r>
      <w:r>
        <w:rPr>
          <w:rFonts w:hint="default" w:ascii="Fira Code" w:hAnsi="Fira Code" w:eastAsia="Fira Code" w:cs="Fira Code"/>
          <w:b w:val="0"/>
          <w:bCs w:val="0"/>
          <w:color w:val="98C379"/>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w:t>
      </w:r>
    </w:p>
    <w:p w14:paraId="01D01740">
      <w:pPr>
        <w:keepNext w:val="0"/>
        <w:keepLines w:val="0"/>
        <w:widowControl/>
        <w:suppressLineNumbers w:val="0"/>
        <w:jc w:val="left"/>
      </w:pPr>
    </w:p>
    <w:p w14:paraId="54127645">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Specify the file paths and folder</w:t>
      </w:r>
    </w:p>
    <w:p w14:paraId="78F5176C">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key_output_file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"key_output.txt"</w:t>
      </w:r>
    </w:p>
    <w:p w14:paraId="20438D7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student_output_folder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"student_outputs"</w:t>
      </w:r>
    </w:p>
    <w:p w14:paraId="1B8FD9C2">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E06C75"/>
          <w:kern w:val="0"/>
          <w:sz w:val="16"/>
          <w:szCs w:val="16"/>
          <w:shd w:val="clear" w:fill="23272E"/>
          <w:lang w:val="en-US" w:eastAsia="zh-CN" w:bidi="ar"/>
        </w:rPr>
        <w:t>results_output_file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56B6C2"/>
          <w:kern w:val="0"/>
          <w:sz w:val="16"/>
          <w:szCs w:val="16"/>
          <w:shd w:val="clear" w:fill="23272E"/>
          <w:lang w:val="en-US" w:eastAsia="zh-CN" w:bidi="ar"/>
        </w:rPr>
        <w:t>=</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98C379"/>
          <w:kern w:val="0"/>
          <w:sz w:val="16"/>
          <w:szCs w:val="16"/>
          <w:shd w:val="clear" w:fill="23272E"/>
          <w:lang w:val="en-US" w:eastAsia="zh-CN" w:bidi="ar"/>
        </w:rPr>
        <w:t>"grading_results.csv"</w:t>
      </w:r>
    </w:p>
    <w:p w14:paraId="4B9B2531">
      <w:pPr>
        <w:keepNext w:val="0"/>
        <w:keepLines w:val="0"/>
        <w:widowControl/>
        <w:suppressLineNumbers w:val="0"/>
        <w:jc w:val="left"/>
      </w:pPr>
    </w:p>
    <w:p w14:paraId="1840720F">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7F848E"/>
          <w:kern w:val="0"/>
          <w:sz w:val="16"/>
          <w:szCs w:val="16"/>
          <w:shd w:val="clear" w:fill="23272E"/>
          <w:lang w:val="en-US" w:eastAsia="zh-CN" w:bidi="ar"/>
        </w:rPr>
        <w:t># Grade the student files</w:t>
      </w:r>
    </w:p>
    <w:p w14:paraId="170E6831">
      <w:pPr>
        <w:keepNext w:val="0"/>
        <w:keepLines w:val="0"/>
        <w:widowControl/>
        <w:suppressLineNumbers w:val="0"/>
        <w:shd w:val="clear" w:fill="23272E"/>
        <w:spacing w:line="228" w:lineRule="atLeast"/>
        <w:jc w:val="left"/>
        <w:rPr>
          <w:rFonts w:hint="default" w:ascii="Fira Code" w:hAnsi="Fira Code" w:eastAsia="Fira Code" w:cs="Fira Code"/>
          <w:b w:val="0"/>
          <w:bCs w:val="0"/>
          <w:color w:val="ABB2BF"/>
          <w:sz w:val="16"/>
          <w:szCs w:val="16"/>
        </w:rPr>
      </w:pPr>
      <w:r>
        <w:rPr>
          <w:rFonts w:hint="default" w:ascii="Fira Code" w:hAnsi="Fira Code" w:eastAsia="Fira Code" w:cs="Fira Code"/>
          <w:b w:val="0"/>
          <w:bCs w:val="0"/>
          <w:color w:val="61AFEF"/>
          <w:kern w:val="0"/>
          <w:sz w:val="16"/>
          <w:szCs w:val="16"/>
          <w:shd w:val="clear" w:fill="23272E"/>
          <w:lang w:val="en-US" w:eastAsia="zh-CN" w:bidi="ar"/>
        </w:rPr>
        <w:t>grade_student_files</w:t>
      </w:r>
      <w:r>
        <w:rPr>
          <w:rFonts w:hint="default" w:ascii="Fira Code" w:hAnsi="Fira Code" w:eastAsia="Fira Code" w:cs="Fira Code"/>
          <w:b w:val="0"/>
          <w:bCs w:val="0"/>
          <w:color w:val="ABB2BF"/>
          <w:kern w:val="0"/>
          <w:sz w:val="16"/>
          <w:szCs w:val="16"/>
          <w:shd w:val="clear" w:fill="23272E"/>
          <w:lang w:val="en-US" w:eastAsia="zh-CN" w:bidi="ar"/>
        </w:rPr>
        <w:t>(</w:t>
      </w:r>
      <w:r>
        <w:rPr>
          <w:rFonts w:hint="default" w:ascii="Fira Code" w:hAnsi="Fira Code" w:eastAsia="Fira Code" w:cs="Fira Code"/>
          <w:b w:val="0"/>
          <w:bCs w:val="0"/>
          <w:color w:val="E06C75"/>
          <w:kern w:val="0"/>
          <w:sz w:val="16"/>
          <w:szCs w:val="16"/>
          <w:shd w:val="clear" w:fill="23272E"/>
          <w:lang w:val="en-US" w:eastAsia="zh-CN" w:bidi="ar"/>
        </w:rPr>
        <w:t>key_output_file</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student_output_folder</w:t>
      </w:r>
      <w:r>
        <w:rPr>
          <w:rFonts w:hint="default" w:ascii="Fira Code" w:hAnsi="Fira Code" w:eastAsia="Fira Code" w:cs="Fira Code"/>
          <w:b w:val="0"/>
          <w:bCs w:val="0"/>
          <w:color w:val="ABB2BF"/>
          <w:kern w:val="0"/>
          <w:sz w:val="16"/>
          <w:szCs w:val="16"/>
          <w:shd w:val="clear" w:fill="23272E"/>
          <w:lang w:val="en-US" w:eastAsia="zh-CN" w:bidi="ar"/>
        </w:rPr>
        <w:t xml:space="preserve">, </w:t>
      </w:r>
      <w:r>
        <w:rPr>
          <w:rFonts w:hint="default" w:ascii="Fira Code" w:hAnsi="Fira Code" w:eastAsia="Fira Code" w:cs="Fira Code"/>
          <w:b w:val="0"/>
          <w:bCs w:val="0"/>
          <w:color w:val="E06C75"/>
          <w:kern w:val="0"/>
          <w:sz w:val="16"/>
          <w:szCs w:val="16"/>
          <w:shd w:val="clear" w:fill="23272E"/>
          <w:lang w:val="en-US" w:eastAsia="zh-CN" w:bidi="ar"/>
        </w:rPr>
        <w:t>results_output_file</w:t>
      </w:r>
      <w:r>
        <w:rPr>
          <w:rFonts w:hint="default" w:ascii="Fira Code" w:hAnsi="Fira Code" w:eastAsia="Fira Code" w:cs="Fira Code"/>
          <w:b w:val="0"/>
          <w:bCs w:val="0"/>
          <w:color w:val="ABB2BF"/>
          <w:kern w:val="0"/>
          <w:sz w:val="16"/>
          <w:szCs w:val="16"/>
          <w:shd w:val="clear" w:fill="23272E"/>
          <w:lang w:val="en-US" w:eastAsia="zh-CN" w:bidi="ar"/>
        </w:rPr>
        <w:t>)</w:t>
      </w:r>
    </w:p>
    <w:p w14:paraId="6DBA6A2E">
      <w:pPr>
        <w:numPr>
          <w:numId w:val="0"/>
        </w:numPr>
        <w:spacing w:line="276" w:lineRule="auto"/>
        <w:rPr>
          <w:sz w:val="24"/>
          <w:szCs w:val="24"/>
          <w:rtl w:val="0"/>
        </w:rPr>
      </w:pPr>
      <w:bookmarkStart w:id="2" w:name="_GoBack"/>
      <w:bookmarkEnd w:id="2"/>
    </w:p>
    <w:sectPr>
      <w:headerReference r:id="rId5" w:type="default"/>
      <w:pgSz w:w="12240" w:h="15840"/>
      <w:pgMar w:top="1440" w:right="1440" w:bottom="1440" w:left="1440" w:header="431"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Fira Code">
    <w:panose1 w:val="020B0809050000020004"/>
    <w:charset w:val="00"/>
    <w:family w:val="auto"/>
    <w:pitch w:val="default"/>
    <w:sig w:usb0="E00002EF" w:usb1="1201F9FB" w:usb2="02002018"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1D">
    <w:pPr>
      <w:keepLines/>
      <w:spacing w:line="240" w:lineRule="auto"/>
      <w:jc w:val="center"/>
      <w:rPr>
        <w:rFonts w:ascii="Cambria" w:hAnsi="Cambria" w:eastAsia="Cambria" w:cs="Cambria"/>
        <w:b/>
        <w:sz w:val="28"/>
        <w:szCs w:val="28"/>
      </w:rPr>
    </w:pPr>
    <w:r>
      <w:rPr>
        <w:rFonts w:ascii="Cambria" w:hAnsi="Cambria" w:eastAsia="Cambria" w:cs="Cambria"/>
        <w:b/>
        <w:sz w:val="28"/>
        <w:szCs w:val="28"/>
        <w:rtl w:val="0"/>
      </w:rPr>
      <w:t xml:space="preserve"> Department of CSE, PES University</w:t>
    </w:r>
    <w:r>
      <w:drawing>
        <wp:anchor distT="19050" distB="19050" distL="19050" distR="19050" simplePos="0" relativeHeight="251659264" behindDoc="0" locked="0" layoutInCell="1" allowOverlap="1">
          <wp:simplePos x="0" y="0"/>
          <wp:positionH relativeFrom="column">
            <wp:posOffset>19050</wp:posOffset>
          </wp:positionH>
          <wp:positionV relativeFrom="paragraph">
            <wp:posOffset>-209550</wp:posOffset>
          </wp:positionV>
          <wp:extent cx="475615" cy="880745"/>
          <wp:effectExtent l="0" t="0" r="0" b="0"/>
          <wp:wrapSquare wrapText="right"/>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475615" cy="880643"/>
                  </a:xfrm>
                  <a:prstGeom prst="rect">
                    <a:avLst/>
                  </a:prstGeom>
                </pic:spPr>
              </pic:pic>
            </a:graphicData>
          </a:graphic>
        </wp:anchor>
      </w:drawing>
    </w:r>
  </w:p>
  <w:p w14:paraId="0000001E">
    <w:pPr>
      <w:keepLines/>
      <w:spacing w:line="240" w:lineRule="auto"/>
      <w:jc w:val="center"/>
      <w:rPr>
        <w:rFonts w:ascii="Cambria" w:hAnsi="Cambria" w:eastAsia="Cambria" w:cs="Cambria"/>
        <w:b/>
        <w:sz w:val="28"/>
        <w:szCs w:val="28"/>
      </w:rPr>
    </w:pPr>
    <w:r>
      <w:rPr>
        <w:rFonts w:ascii="Cambria" w:hAnsi="Cambria" w:eastAsia="Cambria" w:cs="Cambria"/>
        <w:b/>
        <w:sz w:val="28"/>
        <w:szCs w:val="28"/>
        <w:rtl w:val="0"/>
      </w:rPr>
      <w:t>UE24CS151A-Python for Computational Problem Solving</w:t>
    </w:r>
  </w:p>
  <w:p w14:paraId="0000001F">
    <w:pPr>
      <w:keepLines/>
      <w:spacing w:line="240" w:lineRule="auto"/>
      <w:jc w:val="center"/>
      <w:rPr>
        <w:rFonts w:ascii="Cambria" w:hAnsi="Cambria" w:eastAsia="Cambria" w:cs="Cambria"/>
        <w:b/>
        <w:sz w:val="28"/>
        <w:szCs w:val="28"/>
      </w:rPr>
    </w:pPr>
    <w:r>
      <w:rPr>
        <w:rFonts w:ascii="Cambria" w:hAnsi="Cambria" w:eastAsia="Cambria" w:cs="Cambria"/>
        <w:b/>
        <w:sz w:val="28"/>
        <w:szCs w:val="28"/>
        <w:rtl w:val="0"/>
      </w:rPr>
      <w:t>Laboratory Week 7</w:t>
    </w:r>
  </w:p>
  <w:p w14:paraId="00000020">
    <w:pPr>
      <w:keepLines/>
      <w:spacing w:line="240" w:lineRule="auto"/>
      <w:jc w:val="center"/>
      <w:rPr>
        <w:rFonts w:ascii="Cambria" w:hAnsi="Cambria" w:eastAsia="Cambria" w:cs="Cambria"/>
        <w:b/>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21">
    <w:pPr>
      <w:keepLines/>
      <w:spacing w:line="240" w:lineRule="auto"/>
      <w:jc w:val="center"/>
      <w:rPr>
        <w:rFonts w:ascii="Cambria" w:hAnsi="Cambria" w:eastAsia="Cambria" w:cs="Cambria"/>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2">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7A8248EF"/>
    <w:multiLevelType w:val="singleLevel"/>
    <w:tmpl w:val="7A8248EF"/>
    <w:lvl w:ilvl="0" w:tentative="0">
      <w:start w:val="4"/>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CC0983"/>
    <w:rsid w:val="0F1727CE"/>
    <w:rsid w:val="1A25274F"/>
    <w:rsid w:val="35B816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10</Pages>
  <TotalTime>64</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2024-12-09T14:59:15Z</dcterms:created>
  <dc:creator>manje</dc:creator>
  <cp:lastModifiedBy>1075 Manjesh T S</cp:lastModifiedBy>
  <dcterms:modified xsi:type="dcterms:W3CDTF">2024-12-09T16:04:19Z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5B51CC8341664A3A898482FA6E82DEBE_13</vt:lpwstr>
  </property>
</Properties>
</file>